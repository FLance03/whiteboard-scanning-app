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Pea tel] me you don't wrk</w:t>
              <w:br/>
              <w:t xml:space="preserve"> Pea tel] me you don't wrk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4343400" cy="723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23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