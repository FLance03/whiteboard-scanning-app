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              ™</w:t>
              <w:br/>
              <w:t>_</w:t>
              <w:br/>
              <w:t xml:space="preserve"> ‘</w:t>
              <w:br/>
              <w:t xml:space="preserve"> -</w:t>
              <w:br/>
              <w:t xml:space="preserve">      oe</w:t>
              <w:br/>
              <w:t xml:space="preserve"> . =</w:t>
              <w:br/>
              <w:t xml:space="preserve"> J</w:t>
              <w:br/>
              <w:t xml:space="preserve"> a= iy</w:t>
              <w:br/>
              <w:t xml:space="preserve"> :</w:t>
              <w:br/>
              <w:t xml:space="preserve">     -_</w:t>
              <w:br/>
              <w:t xml:space="preserve">          = =</w:t>
              <w:br/>
              <w:t xml:space="preserve">    1</w:t>
              <w:br/>
              <w:t xml:space="preserve">        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17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905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889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143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667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905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6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3683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4191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4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7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9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0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0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905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2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6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778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9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1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3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8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270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5207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7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1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76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3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1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2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69899" cy="1905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99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6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270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5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8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9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1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270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2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5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2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1397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5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1651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397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9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1143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1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2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143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9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794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1270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4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5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6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8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0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1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2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5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508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6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159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540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1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2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7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0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1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4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5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6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7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3175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9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3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6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651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0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1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921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3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03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4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5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905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9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1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2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584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667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9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0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1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2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3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1270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4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5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905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0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3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4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6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889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921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1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03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5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7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6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524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9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30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0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81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2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3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4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5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6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7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8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9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524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1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2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016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3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98500" cy="5969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5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6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06400" cy="7239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723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3048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8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3048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1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20700" cy="6223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2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62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286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4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524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5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159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6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7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03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9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524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2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3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203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4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270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6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524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8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9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667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1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3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4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921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5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7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143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8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4318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1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2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413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3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5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413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7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8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905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1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143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3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905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4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43100" cy="330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5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04900" cy="3048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6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7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2159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8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2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2159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3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4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5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540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905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7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9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0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2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3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4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286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5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556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7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778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8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905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9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0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413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1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2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2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159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4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6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40100" cy="1905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7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4191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9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651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0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143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3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4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16300" cy="2921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5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9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508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8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54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585200" cy="1778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0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5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2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4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921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6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9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0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3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4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5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6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7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3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6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7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4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7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8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0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159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3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8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9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1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778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0" cy="2032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7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8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0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1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6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8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9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3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5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6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7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4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0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2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889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4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5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8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1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3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4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6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0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3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5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6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7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1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2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286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4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5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9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0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2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5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7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5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5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8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0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4445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1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7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5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6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9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1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3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635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5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7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7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