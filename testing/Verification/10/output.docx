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     1a</w:t>
              <w:br/>
              <w:t xml:space="preserve">  Pe oe *</w:t>
              <w:br/>
              <w:t xml:space="preserve"> .</w:t>
              <w:br/>
              <w:t xml:space="preserve">    of</w:t>
              <w:br/>
              <w:t xml:space="preserve"> =</w:t>
              <w:br/>
              <w:t xml:space="preserve"> ~ "om</w:t>
              <w:br/>
              <w:t xml:space="preserve">         a .</w:t>
              <w:br/>
              <w:t xml:space="preserve">     =</w:t>
              <w:br/>
              <w:t xml:space="preserve">  —</w:t>
              <w:br/>
              <w:t xml:space="preserve">      = @</w:t>
              <w:br/>
              <w:t xml:space="preserve">   - =</w:t>
              <w:br/>
              <w:t xml:space="preserve">                   .</w:t>
              <w:br/>
              <w:t xml:space="preserve">            :</w:t>
              <w:br/>
              <w:t xml:space="preserve">  gd.</w:t>
              <w:br/>
              <w:t xml:space="preserve">     7 @</w:t>
              <w:br/>
              <w:t xml:space="preserve">              s =</w:t>
              <w:br/>
              <w:t xml:space="preserve">     ;</w:t>
              <w:br/>
              <w:t xml:space="preserve">       5</w:t>
              <w:br/>
              <w:t xml:space="preserve">     ol</w:t>
              <w:br/>
              <w:t xml:space="preserve">          gf</w:t>
              <w:br/>
              <w:t xml:space="preserve">  st</w:t>
              <w:br/>
              <w:t xml:space="preserve">  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63500" cy="76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76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159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889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524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52451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24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778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143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3175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413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0" cy="5842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584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22300" cy="4445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300" cy="44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140200" cy="69850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200" cy="698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778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778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397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794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889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635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905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524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3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7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8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2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4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143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6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778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8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9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31900" cy="5715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0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571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1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397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2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016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5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6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762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7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889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0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1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2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270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3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143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4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498600" cy="5842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5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584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143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6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524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8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9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0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143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1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3.png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794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4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5.png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6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270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7.png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8.png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1.png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2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3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5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6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762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7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82600" cy="6858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8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685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651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9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667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1.png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762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3.png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4.png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5.png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397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7.png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635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8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0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270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1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2.png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0200" cy="762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3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778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4.png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5.png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6.png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7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8.png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0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1.png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4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762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5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7.png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9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2.png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3048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3.png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4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5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6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8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60600" cy="4318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9.png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0" cy="431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0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2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2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143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4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5.png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6.png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7.png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8.png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6.png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3.png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04800" cy="2667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4.png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8.png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397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9.png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.png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1.png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.png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397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3.png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4.png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0.png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2.png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4.png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6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889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8.png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889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9.png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1.png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2.png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3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651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4.png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6.png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85800" cy="3556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0.png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1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5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6.png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397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7.png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889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8.png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667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0.png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3.png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3175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4.png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5.png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6.png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7.png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8.png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9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1905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0.png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1.png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2.png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3.png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667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8.png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0.png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143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1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016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2.png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3.png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4.png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5.png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905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6.png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7.png"/>
                          <pic:cNvPicPr/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397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8.png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9.png"/>
                          <pic:cNvPicPr/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016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4.png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6.png"/>
                          <pic:cNvPicPr/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04800" cy="20193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7.png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01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794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8.png"/>
                          <pic:cNvPicPr/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270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9.png"/>
                          <pic:cNvPicPr/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0.png"/>
                          <pic:cNvPicPr/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0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032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3.png"/>
                          <pic:cNvPicPr/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4.png"/>
                          <pic:cNvPicPr/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5.png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6.png"/>
                          <pic:cNvPicPr/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44500" cy="3810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8.png"/>
                          <pic:cNvPicPr/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9.png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2.png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3.png"/>
                          <pic:cNvPicPr/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95299" cy="2032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4.png"/>
                          <pic:cNvPicPr/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99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8.png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5.png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5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1.png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7.png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8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270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7.png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9.png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016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7.png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8.png"/>
                          <pic:cNvPicPr/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9.png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342900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0.png"/>
                          <pic:cNvPicPr/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52400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2.png"/>
                          <pic:cNvPicPr/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01600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3.png"/>
                          <pic:cNvPicPr/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0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65100"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5.png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3700" cy="190500"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6.png"/>
                          <pic:cNvPicPr/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889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7.png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1016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28.png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5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65100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2.png"/>
                          <pic:cNvPicPr/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3.png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5.png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778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7.png"/>
                          <pic:cNvPicPr/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79400" cy="368300"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0.png"/>
                          <pic:cNvPicPr/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1.png"/>
                          <pic:cNvPicPr/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2.png"/>
                          <pic:cNvPicPr/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40386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5.png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403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6.png"/>
                          <pic:cNvPicPr/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397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7.png"/>
                          <pic:cNvPicPr/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8.png"/>
                          <pic:cNvPicPr/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9.png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3.png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4.png"/>
                          <pic:cNvPicPr/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5.png"/>
                          <pic:cNvPicPr/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03200"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9.png"/>
                          <pic:cNvPicPr/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03200"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1.png"/>
                          <pic:cNvPicPr/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3302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3.png"/>
                          <pic:cNvPicPr/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5.png"/>
                          <pic:cNvPicPr/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5.png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7.png"/>
                          <pic:cNvPicPr/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79400" cy="152400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8.png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28600"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0.png"/>
                          <pic:cNvPicPr/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159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4.png"/>
                          <pic:cNvPicPr/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5.png"/>
                          <pic:cNvPicPr/>
                        </pic:nvPicPr>
                        <pic:blipFill>
                          <a:blip r:embed="rId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65100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7.png"/>
                          <pic:cNvPicPr/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8.png"/>
                          <pic:cNvPicPr/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9.png"/>
                          <pic:cNvPicPr/>
                        </pic:nvPicPr>
                        <pic:blipFill>
                          <a:blip r:embed="rId2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279400"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0.png"/>
                          <pic:cNvPicPr/>
                        </pic:nvPicPr>
                        <pic:blipFill>
                          <a:blip r:embed="rId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2.png"/>
                          <pic:cNvPicPr/>
                        </pic:nvPicPr>
                        <pic:blipFill>
                          <a:blip r:embed="rId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3302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3.png"/>
                          <pic:cNvPicPr/>
                        </pic:nvPicPr>
                        <pic:blipFill>
                          <a:blip r:embed="rId2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5.png"/>
                          <pic:cNvPicPr/>
                        </pic:nvPicPr>
                        <pic:blipFill>
                          <a:blip r:embed="rId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6.png"/>
                          <pic:cNvPicPr/>
                        </pic:nvPicPr>
                        <pic:blipFill>
                          <a:blip r:embed="rId2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317500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8.png"/>
                          <pic:cNvPicPr/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5400"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9.png"/>
                          <pic:cNvPicPr/>
                        </pic:nvPicPr>
                        <pic:blipFill>
                          <a:blip r:embed="rId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33400" cy="114300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0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04800" cy="63500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1.png"/>
                          <pic:cNvPicPr/>
                        </pic:nvPicPr>
                        <pic:blipFill>
                          <a:blip r:embed="rId2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0" cy="63500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2.png"/>
                          <pic:cNvPicPr/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25400"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3.png"/>
                          <pic:cNvPicPr/>
                        </pic:nvPicPr>
                        <pic:blipFill>
                          <a:blip r:embed="rId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4.png"/>
                          <pic:cNvPicPr/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5.png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6.png"/>
                          <pic:cNvPicPr/>
                        </pic:nvPicPr>
                        <pic:blipFill>
                          <a:blip r:embed="rId2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7.png"/>
                          <pic:cNvPicPr/>
                        </pic:nvPicPr>
                        <pic:blipFill>
                          <a:blip r:embed="rId2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65100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8.png"/>
                          <pic:cNvPicPr/>
                        </pic:nvPicPr>
                        <pic:blipFill>
                          <a:blip r:embed="rId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342900"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9.png"/>
                          <pic:cNvPicPr/>
                        </pic:nvPicPr>
                        <pic:blipFill>
                          <a:blip r:embed="rId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0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1.png"/>
                          <pic:cNvPicPr/>
                        </pic:nvPicPr>
                        <pic:blipFill>
                          <a:blip r:embed="rId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350500"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2.png"/>
                          <pic:cNvPicPr/>
                        </pic:nvPicPr>
                        <pic:blipFill>
                          <a:blip r:embed="rId2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35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190500"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3.png"/>
                          <pic:cNvPicPr/>
                        </pic:nvPicPr>
                        <pic:blipFill>
                          <a:blip r:embed="rId2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28600"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4.png"/>
                          <pic:cNvPicPr/>
                        </pic:nvPicPr>
                        <pic:blipFill>
                          <a:blip r:embed="rId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101600"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5.png"/>
                          <pic:cNvPicPr/>
                        </pic:nvPicPr>
                        <pic:blipFill>
                          <a:blip r:embed="rId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65100"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6.png"/>
                          <pic:cNvPicPr/>
                        </pic:nvPicPr>
                        <pic:blipFill>
                          <a:blip r:embed="rId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14300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7.png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14300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8.png"/>
                          <pic:cNvPicPr/>
                        </pic:nvPicPr>
                        <pic:blipFill>
                          <a:blip r:embed="rId2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266700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9.png"/>
                          <pic:cNvPicPr/>
                        </pic:nvPicPr>
                        <pic:blipFill>
                          <a:blip r:embed="rId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52400"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0.png"/>
                          <pic:cNvPicPr/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1.png"/>
                          <pic:cNvPicPr/>
                        </pic:nvPicPr>
                        <pic:blipFill>
                          <a:blip r:embed="rId2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0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27000"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3.png"/>
                          <pic:cNvPicPr/>
                        </pic:nvPicPr>
                        <pic:blipFill>
                          <a:blip r:embed="rId2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165100"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4.png"/>
                          <pic:cNvPicPr/>
                        </pic:nvPicPr>
                        <pic:blipFill>
                          <a:blip r:embed="rId2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66700"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5.png"/>
                          <pic:cNvPicPr/>
                        </pic:nvPicPr>
                        <pic:blipFill>
                          <a:blip r:embed="rId2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1.png"/>
                          <pic:cNvPicPr/>
                        </pic:nvPicPr>
                        <pic:blipFill>
                          <a:blip r:embed="rId2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5.png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1.png"/>
                          <pic:cNvPicPr/>
                        </pic:nvPicPr>
                        <pic:blipFill>
                          <a:blip r:embed="rId2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4.png"/>
                          <pic:cNvPicPr/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41300"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0.png"/>
                          <pic:cNvPicPr/>
                        </pic:nvPicPr>
                        <pic:blipFill>
                          <a:blip r:embed="rId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596900"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1.png"/>
                          <pic:cNvPicPr/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596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5.png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5.png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90500"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4.png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5.png"/>
                          <pic:cNvPicPr/>
                        </pic:nvPicPr>
                        <pic:blipFill>
                          <a:blip r:embed="rId2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1.png"/>
                          <pic:cNvPicPr/>
                        </pic:nvPicPr>
                        <pic:blipFill>
                          <a:blip r:embed="rId2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14300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7.png"/>
                          <pic:cNvPicPr/>
                        </pic:nvPicPr>
                        <pic:blipFill>
                          <a:blip r:embed="rId2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5.png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41300" cy="127000"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9.png"/>
                          <pic:cNvPicPr/>
                        </pic:nvPicPr>
                        <pic:blipFill>
                          <a:blip r:embed="rId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65100"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0.png"/>
                          <pic:cNvPicPr/>
                        </pic:nvPicPr>
                        <pic:blipFill>
                          <a:blip r:embed="rId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0"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1.png"/>
                          <pic:cNvPicPr/>
                        </pic:nvPicPr>
                        <pic:blipFill>
                          <a:blip r:embed="rId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0"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2.png"/>
                          <pic:cNvPicPr/>
                        </pic:nvPicPr>
                        <pic:blipFill>
                          <a:blip r:embed="rId2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90500"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3.png"/>
                          <pic:cNvPicPr/>
                        </pic:nvPicPr>
                        <pic:blipFill>
                          <a:blip r:embed="rId2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1800" cy="533400"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4.png"/>
                          <pic:cNvPicPr/>
                        </pic:nvPicPr>
                        <pic:blipFill>
                          <a:blip r:embed="rId2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33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01600"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5.png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241300"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6.png"/>
                          <pic:cNvPicPr/>
                        </pic:nvPicPr>
                        <pic:blipFill>
                          <a:blip r:embed="rId2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279400"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7.png"/>
                          <pic:cNvPicPr/>
                        </pic:nvPicPr>
                        <pic:blipFill>
                          <a:blip r:embed="rId2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8.png"/>
                          <pic:cNvPicPr/>
                        </pic:nvPicPr>
                        <pic:blipFill>
                          <a:blip r:embed="rId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90500"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9.png"/>
                          <pic:cNvPicPr/>
                        </pic:nvPicPr>
                        <pic:blipFill>
                          <a:blip r:embed="rId2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1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2.png"/>
                          <pic:cNvPicPr/>
                        </pic:nvPicPr>
                        <pic:blipFill>
                          <a:blip r:embed="rId2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5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4.png"/>
                          <pic:cNvPicPr/>
                        </pic:nvPicPr>
                        <pic:blipFill>
                          <a:blip r:embed="rId2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76200"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6.png"/>
                          <pic:cNvPicPr/>
                        </pic:nvPicPr>
                        <pic:blipFill>
                          <a:blip r:embed="rId3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88900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2.png"/>
                          <pic:cNvPicPr/>
                        </pic:nvPicPr>
                        <pic:blipFill>
                          <a:blip r:embed="rId3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3.png"/>
                          <pic:cNvPicPr/>
                        </pic:nvPicPr>
                        <pic:blipFill>
                          <a:blip r:embed="rId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4.png"/>
                          <pic:cNvPicPr/>
                        </pic:nvPicPr>
                        <pic:blipFill>
                          <a:blip r:embed="rId3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5.png"/>
                          <pic:cNvPicPr/>
                        </pic:nvPicPr>
                        <pic:blipFill>
                          <a:blip r:embed="rId3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4.png"/>
                          <pic:cNvPicPr/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8.png"/>
                          <pic:cNvPicPr/>
                        </pic:nvPicPr>
                        <pic:blipFill>
                          <a:blip r:embed="rId3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88900"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9.png"/>
                          <pic:cNvPicPr/>
                        </pic:nvPicPr>
                        <pic:blipFill>
                          <a:blip r:embed="rId3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0.png"/>
                          <pic:cNvPicPr/>
                        </pic:nvPicPr>
                        <pic:blipFill>
                          <a:blip r:embed="rId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9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6.png"/>
                          <pic:cNvPicPr/>
                        </pic:nvPicPr>
                        <pic:blipFill>
                          <a:blip r:embed="rId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03200"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7.png"/>
                          <pic:cNvPicPr/>
                        </pic:nvPicPr>
                        <pic:blipFill>
                          <a:blip r:embed="rId3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9.png"/>
                          <pic:cNvPicPr/>
                        </pic:nvPicPr>
                        <pic:blipFill>
                          <a:blip r:embed="rId3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63500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5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5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90500"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4.png"/>
                          <pic:cNvPicPr/>
                        </pic:nvPicPr>
                        <pic:blipFill>
                          <a:blip r:embed="rId3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5.png"/>
                          <pic:cNvPicPr/>
                        </pic:nvPicPr>
                        <pic:blipFill>
                          <a:blip r:embed="rId3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139700"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6.png"/>
                          <pic:cNvPicPr/>
                        </pic:nvPicPr>
                        <pic:blipFill>
                          <a:blip r:embed="rId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14300"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7.png"/>
                          <pic:cNvPicPr/>
                        </pic:nvPicPr>
                        <pic:blipFill>
                          <a:blip r:embed="rId3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79400"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2.png"/>
                          <pic:cNvPicPr/>
                        </pic:nvPicPr>
                        <pic:blipFill>
                          <a:blip r:embed="rId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127000"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6.png"/>
                          <pic:cNvPicPr/>
                        </pic:nvPicPr>
                        <pic:blipFill>
                          <a:blip r:embed="rId3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304800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8.png"/>
                          <pic:cNvPicPr/>
                        </pic:nvPicPr>
                        <pic:blipFill>
                          <a:blip r:embed="rId3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52400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9.png"/>
                          <pic:cNvPicPr/>
                        </pic:nvPicPr>
                        <pic:blipFill>
                          <a:blip r:embed="rId3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2.png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2.png"/>
                          <pic:cNvPicPr/>
                        </pic:nvPicPr>
                        <pic:blipFill>
                          <a:blip r:embed="rId3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127000"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3.png"/>
                          <pic:cNvPicPr/>
                        </pic:nvPicPr>
                        <pic:blipFill>
                          <a:blip r:embed="rId3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241300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7.png"/>
                          <pic:cNvPicPr/>
                        </pic:nvPicPr>
                        <pic:blipFill>
                          <a:blip r:embed="rId3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8.png"/>
                          <pic:cNvPicPr/>
                        </pic:nvPicPr>
                        <pic:blipFill>
                          <a:blip r:embed="rId3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9.png"/>
                          <pic:cNvPicPr/>
                        </pic:nvPicPr>
                        <pic:blipFill>
                          <a:blip r:embed="rId3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0.png"/>
                          <pic:cNvPicPr/>
                        </pic:nvPicPr>
                        <pic:blipFill>
                          <a:blip r:embed="rId3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1.png"/>
                          <pic:cNvPicPr/>
                        </pic:nvPicPr>
                        <pic:blipFill>
                          <a:blip r:embed="rId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90500"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2.png"/>
                          <pic:cNvPicPr/>
                        </pic:nvPicPr>
                        <pic:blipFill>
                          <a:blip r:embed="rId3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3.png"/>
                          <pic:cNvPicPr/>
                        </pic:nvPicPr>
                        <pic:blipFill>
                          <a:blip r:embed="rId3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5.png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0200" cy="165100"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5.png"/>
                          <pic:cNvPicPr/>
                        </pic:nvPicPr>
                        <pic:blipFill>
                          <a:blip r:embed="rId3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90500"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7.png"/>
                          <pic:cNvPicPr/>
                        </pic:nvPicPr>
                        <pic:blipFill>
                          <a:blip r:embed="rId3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88900"/>
                  <wp:docPr id="509" name="Picture 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8.png"/>
                          <pic:cNvPicPr/>
                        </pic:nvPicPr>
                        <pic:blipFill>
                          <a:blip r:embed="rId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10" name="Picture 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511" name="Picture 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0.png"/>
                          <pic:cNvPicPr/>
                        </pic:nvPicPr>
                        <pic:blipFill>
                          <a:blip r:embed="rId3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512" name="Picture 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1.png"/>
                          <pic:cNvPicPr/>
                        </pic:nvPicPr>
                        <pic:blipFill>
                          <a:blip r:embed="rId3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228600"/>
                  <wp:docPr id="513" name="Picture 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2.png"/>
                          <pic:cNvPicPr/>
                        </pic:nvPicPr>
                        <pic:blipFill>
                          <a:blip r:embed="rId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254000"/>
                  <wp:docPr id="514" name="Picture 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3.png"/>
                          <pic:cNvPicPr/>
                        </pic:nvPicPr>
                        <pic:blipFill>
                          <a:blip r:embed="rId3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15900"/>
                  <wp:docPr id="515" name="Picture 5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4.png"/>
                          <pic:cNvPicPr/>
                        </pic:nvPicPr>
                        <pic:blipFill>
                          <a:blip r:embed="rId3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16" name="Picture 5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17" name="Picture 5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518" name="Picture 5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7.png"/>
                          <pic:cNvPicPr/>
                        </pic:nvPicPr>
                        <pic:blipFill>
                          <a:blip r:embed="rId3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519" name="Picture 5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8.png"/>
                          <pic:cNvPicPr/>
                        </pic:nvPicPr>
                        <pic:blipFill>
                          <a:blip r:embed="rId3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5092700"/>
                  <wp:docPr id="520" name="Picture 5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9.png"/>
                          <pic:cNvPicPr/>
                        </pic:nvPicPr>
                        <pic:blipFill>
                          <a:blip r:embed="rId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509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521" name="Picture 5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0.png"/>
                          <pic:cNvPicPr/>
                        </pic:nvPicPr>
                        <pic:blipFill>
                          <a:blip r:embed="rId3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2" name="Picture 5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23" name="Picture 5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52400"/>
                  <wp:docPr id="524" name="Picture 5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3.png"/>
                          <pic:cNvPicPr/>
                        </pic:nvPicPr>
                        <pic:blipFill>
                          <a:blip r:embed="rId3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54000"/>
                  <wp:docPr id="525" name="Picture 5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4.png"/>
                          <pic:cNvPicPr/>
                        </pic:nvPicPr>
                        <pic:blipFill>
                          <a:blip r:embed="rId3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01600"/>
                  <wp:docPr id="526" name="Picture 5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5.png"/>
                          <pic:cNvPicPr/>
                        </pic:nvPicPr>
                        <pic:blipFill>
                          <a:blip r:embed="rId3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527" name="Picture 5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6.png"/>
                          <pic:cNvPicPr/>
                        </pic:nvPicPr>
                        <pic:blipFill>
                          <a:blip r:embed="rId3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528" name="Picture 5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529" name="Picture 5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330200"/>
                  <wp:docPr id="530" name="Picture 5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9.png"/>
                          <pic:cNvPicPr/>
                        </pic:nvPicPr>
                        <pic:blipFill>
                          <a:blip r:embed="rId3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31" name="Picture 5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15900" cy="88900"/>
                  <wp:docPr id="532" name="Picture 5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1.png"/>
                          <pic:cNvPicPr/>
                        </pic:nvPicPr>
                        <pic:blipFill>
                          <a:blip r:embed="rId3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58800" cy="190500"/>
                  <wp:docPr id="533" name="Picture 5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2.png"/>
                          <pic:cNvPicPr/>
                        </pic:nvPicPr>
                        <pic:blipFill>
                          <a:blip r:embed="rId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01600"/>
                  <wp:docPr id="534" name="Picture 5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3.png"/>
                          <pic:cNvPicPr/>
                        </pic:nvPicPr>
                        <pic:blipFill>
                          <a:blip r:embed="rId3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35" name="Picture 5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536" name="Picture 5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5.png"/>
                          <pic:cNvPicPr/>
                        </pic:nvPicPr>
                        <pic:blipFill>
                          <a:blip r:embed="rId3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15900"/>
                  <wp:docPr id="537" name="Picture 5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6.png"/>
                          <pic:cNvPicPr/>
                        </pic:nvPicPr>
                        <pic:blipFill>
                          <a:blip r:embed="rId3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01600"/>
                  <wp:docPr id="538" name="Picture 5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2.png"/>
                          <pic:cNvPicPr/>
                        </pic:nvPicPr>
                        <pic:blipFill>
                          <a:blip r:embed="rId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215900"/>
                  <wp:docPr id="539" name="Picture 5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8.png"/>
                          <pic:cNvPicPr/>
                        </pic:nvPicPr>
                        <pic:blipFill>
                          <a:blip r:embed="rId3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40" name="Picture 5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9.png"/>
                          <pic:cNvPicPr/>
                        </pic:nvPicPr>
                        <pic:blipFill>
                          <a:blip r:embed="rId3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90500"/>
                  <wp:docPr id="541" name="Picture 5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0.png"/>
                          <pic:cNvPicPr/>
                        </pic:nvPicPr>
                        <pic:blipFill>
                          <a:blip r:embed="rId3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42" name="Picture 5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76200"/>
                  <wp:docPr id="543" name="Picture 5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8.png"/>
                          <pic:cNvPicPr/>
                        </pic:nvPicPr>
                        <pic:blipFill>
                          <a:blip r:embed="rId3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544" name="Picture 5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3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88900"/>
                  <wp:docPr id="545" name="Picture 5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4.png"/>
                          <pic:cNvPicPr/>
                        </pic:nvPicPr>
                        <pic:blipFill>
                          <a:blip r:embed="rId3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77800"/>
                  <wp:docPr id="546" name="Picture 5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5.png"/>
                          <pic:cNvPicPr/>
                        </pic:nvPicPr>
                        <pic:blipFill>
                          <a:blip r:embed="rId3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01600"/>
                  <wp:docPr id="547" name="Picture 5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6.png"/>
                          <pic:cNvPicPr/>
                        </pic:nvPicPr>
                        <pic:blipFill>
                          <a:blip r:embed="rId3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52400"/>
                  <wp:docPr id="548" name="Picture 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7.png"/>
                          <pic:cNvPicPr/>
                        </pic:nvPicPr>
                        <pic:blipFill>
                          <a:blip r:embed="rId3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71500" cy="241300"/>
                  <wp:docPr id="549" name="Picture 5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8.png"/>
                          <pic:cNvPicPr/>
                        </pic:nvPicPr>
                        <pic:blipFill>
                          <a:blip r:embed="rId3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50" name="Picture 5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9.png"/>
                          <pic:cNvPicPr/>
                        </pic:nvPicPr>
                        <pic:blipFill>
                          <a:blip r:embed="rId3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551" name="Picture 5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0.png"/>
                          <pic:cNvPicPr/>
                        </pic:nvPicPr>
                        <pic:blipFill>
                          <a:blip r:embed="rId3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552" name="Picture 5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1.png"/>
                          <pic:cNvPicPr/>
                        </pic:nvPicPr>
                        <pic:blipFill>
                          <a:blip r:embed="rId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553" name="Picture 5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54" name="Picture 5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18000" cy="76200"/>
                  <wp:docPr id="555" name="Picture 5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4.png"/>
                          <pic:cNvPicPr/>
                        </pic:nvPicPr>
                        <pic:blipFill>
                          <a:blip r:embed="rId3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152400"/>
                  <wp:docPr id="556" name="Picture 5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5.png"/>
                          <pic:cNvPicPr/>
                        </pic:nvPicPr>
                        <pic:blipFill>
                          <a:blip r:embed="rId3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57" name="Picture 5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558" name="Picture 5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7.png"/>
                          <pic:cNvPicPr/>
                        </pic:nvPicPr>
                        <pic:blipFill>
                          <a:blip r:embed="rId3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59" name="Picture 5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8.png"/>
                          <pic:cNvPicPr/>
                        </pic:nvPicPr>
                        <pic:blipFill>
                          <a:blip r:embed="rId3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60" name="Picture 5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9.png"/>
                          <pic:cNvPicPr/>
                        </pic:nvPicPr>
                        <pic:blipFill>
                          <a:blip r:embed="rId3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61" name="Picture 5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0.png"/>
                          <pic:cNvPicPr/>
                        </pic:nvPicPr>
                        <pic:blipFill>
                          <a:blip r:embed="rId3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62" name="Picture 5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63" name="Picture 5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64" name="Picture 5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65" name="Picture 5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66" name="Picture 5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67" name="Picture 5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568" name="Picture 5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7.png"/>
                          <pic:cNvPicPr/>
                        </pic:nvPicPr>
                        <pic:blipFill>
                          <a:blip r:embed="rId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69" name="Picture 5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70" name="Picture 5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9.png"/>
                          <pic:cNvPicPr/>
                        </pic:nvPicPr>
                        <pic:blipFill>
                          <a:blip r:embed="rId3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571" name="Picture 5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0.png"/>
                          <pic:cNvPicPr/>
                        </pic:nvPicPr>
                        <pic:blipFill>
                          <a:blip r:embed="rId3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2" name="Picture 5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573" name="Picture 5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2.png"/>
                          <pic:cNvPicPr/>
                        </pic:nvPicPr>
                        <pic:blipFill>
                          <a:blip r:embed="rId3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14300"/>
                  <wp:docPr id="574" name="Picture 5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3.png"/>
                          <pic:cNvPicPr/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575" name="Picture 5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4.png"/>
                          <pic:cNvPicPr/>
                        </pic:nvPicPr>
                        <pic:blipFill>
                          <a:blip r:embed="rId3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576" name="Picture 5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5.png"/>
                          <pic:cNvPicPr/>
                        </pic:nvPicPr>
                        <pic:blipFill>
                          <a:blip r:embed="rId3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7" name="Picture 5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8" name="Picture 5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79" name="Picture 5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101600"/>
                  <wp:docPr id="580" name="Picture 5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9.png"/>
                          <pic:cNvPicPr/>
                        </pic:nvPicPr>
                        <pic:blipFill>
                          <a:blip r:embed="rId3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581" name="Picture 5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5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582" name="Picture 5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9.png"/>
                          <pic:cNvPicPr/>
                        </pic:nvPicPr>
                        <pic:blipFill>
                          <a:blip r:embed="rId3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83" name="Picture 5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84" name="Picture 5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6.png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85" name="Picture 5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86" name="Picture 5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587" name="Picture 5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9.png"/>
                          <pic:cNvPicPr/>
                        </pic:nvPicPr>
                        <pic:blipFill>
                          <a:blip r:embed="rId3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588" name="Picture 5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589" name="Picture 5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90" name="Picture 5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591" name="Picture 5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592" name="Picture 5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1.png"/>
                          <pic:cNvPicPr/>
                        </pic:nvPicPr>
                        <pic:blipFill>
                          <a:blip r:embed="rId3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6375400"/>
                  <wp:docPr id="593" name="Picture 5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2.png"/>
                          <pic:cNvPicPr/>
                        </pic:nvPicPr>
                        <pic:blipFill>
                          <a:blip r:embed="rId3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7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594" name="Picture 5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03200"/>
                  <wp:docPr id="595" name="Picture 5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4.png"/>
                          <pic:cNvPicPr/>
                        </pic:nvPicPr>
                        <pic:blipFill>
                          <a:blip r:embed="rId3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596" name="Picture 5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5.png"/>
                          <pic:cNvPicPr/>
                        </pic:nvPicPr>
                        <pic:blipFill>
                          <a:blip r:embed="rId3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597" name="Picture 5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6.png"/>
                          <pic:cNvPicPr/>
                        </pic:nvPicPr>
                        <pic:blipFill>
                          <a:blip r:embed="rId3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203200"/>
                  <wp:docPr id="598" name="Picture 5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7.png"/>
                          <pic:cNvPicPr/>
                        </pic:nvPicPr>
                        <pic:blipFill>
                          <a:blip r:embed="rId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599" name="Picture 5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8.png"/>
                          <pic:cNvPicPr/>
                        </pic:nvPicPr>
                        <pic:blipFill>
                          <a:blip r:embed="rId3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00" name="Picture 6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9.png"/>
                          <pic:cNvPicPr/>
                        </pic:nvPicPr>
                        <pic:blipFill>
                          <a:blip r:embed="rId3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01" name="Picture 6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02" name="Picture 6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03" name="Picture 6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04" name="Picture 6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05" name="Picture 6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06" name="Picture 6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5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07" name="Picture 6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08" name="Picture 6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09" name="Picture 6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8.png"/>
                          <pic:cNvPicPr/>
                        </pic:nvPicPr>
                        <pic:blipFill>
                          <a:blip r:embed="rId3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65100"/>
                  <wp:docPr id="610" name="Picture 6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9.png"/>
                          <pic:cNvPicPr/>
                        </pic:nvPicPr>
                        <pic:blipFill>
                          <a:blip r:embed="rId3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11" name="Picture 6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12" name="Picture 6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1.png"/>
                          <pic:cNvPicPr/>
                        </pic:nvPicPr>
                        <pic:blipFill>
                          <a:blip r:embed="rId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613" name="Picture 6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2.png"/>
                          <pic:cNvPicPr/>
                        </pic:nvPicPr>
                        <pic:blipFill>
                          <a:blip r:embed="rId3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614" name="Picture 6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3.png"/>
                          <pic:cNvPicPr/>
                        </pic:nvPicPr>
                        <pic:blipFill>
                          <a:blip r:embed="rId3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15" name="Picture 6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77800"/>
                  <wp:docPr id="616" name="Picture 6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5.png"/>
                          <pic:cNvPicPr/>
                        </pic:nvPicPr>
                        <pic:blipFill>
                          <a:blip r:embed="rId3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617" name="Picture 6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6.png"/>
                          <pic:cNvPicPr/>
                        </pic:nvPicPr>
                        <pic:blipFill>
                          <a:blip r:embed="rId3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18" name="Picture 6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19" name="Picture 6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20" name="Picture 6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21" name="Picture 6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22" name="Picture 6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14300"/>
                  <wp:docPr id="623" name="Picture 6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8.png"/>
                          <pic:cNvPicPr/>
                        </pic:nvPicPr>
                        <pic:blipFill>
                          <a:blip r:embed="rId3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24" name="Picture 6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28600"/>
                  <wp:docPr id="625" name="Picture 6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4.png"/>
                          <pic:cNvPicPr/>
                        </pic:nvPicPr>
                        <pic:blipFill>
                          <a:blip r:embed="rId3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26" name="Picture 6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627" name="Picture 6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28" name="Picture 6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29" name="Picture 6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68300" cy="279400"/>
                  <wp:docPr id="630" name="Picture 6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9.png"/>
                          <pic:cNvPicPr/>
                        </pic:nvPicPr>
                        <pic:blipFill>
                          <a:blip r:embed="rId3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31" name="Picture 6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5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32" name="Picture 6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633" name="Picture 6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34" name="Picture 6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35" name="Picture 6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36" name="Picture 6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637" name="Picture 6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6.png"/>
                          <pic:cNvPicPr/>
                        </pic:nvPicPr>
                        <pic:blipFill>
                          <a:blip r:embed="rId3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38" name="Picture 6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7.png"/>
                          <pic:cNvPicPr/>
                        </pic:nvPicPr>
                        <pic:blipFill>
                          <a:blip r:embed="rId3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639" name="Picture 6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5.png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640" name="Picture 6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9.png"/>
                          <pic:cNvPicPr/>
                        </pic:nvPicPr>
                        <pic:blipFill>
                          <a:blip r:embed="rId3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41" name="Picture 6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0.png"/>
                          <pic:cNvPicPr/>
                        </pic:nvPicPr>
                        <pic:blipFill>
                          <a:blip r:embed="rId3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42" name="Picture 6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1.png"/>
                          <pic:cNvPicPr/>
                        </pic:nvPicPr>
                        <pic:blipFill>
                          <a:blip r:embed="rId3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643" name="Picture 6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2.png"/>
                          <pic:cNvPicPr/>
                        </pic:nvPicPr>
                        <pic:blipFill>
                          <a:blip r:embed="rId3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44" name="Picture 6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45" name="Picture 6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646" name="Picture 6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5.png"/>
                          <pic:cNvPicPr/>
                        </pic:nvPicPr>
                        <pic:blipFill>
                          <a:blip r:embed="rId3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47" name="Picture 6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0.png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76200"/>
                  <wp:docPr id="648" name="Picture 6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7.png"/>
                          <pic:cNvPicPr/>
                        </pic:nvPicPr>
                        <pic:blipFill>
                          <a:blip r:embed="rId3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76200"/>
                  <wp:docPr id="649" name="Picture 6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8.png"/>
                          <pic:cNvPicPr/>
                        </pic:nvPicPr>
                        <pic:blipFill>
                          <a:blip r:embed="rId4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650" name="Picture 6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7.png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51" name="Picture 6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0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52" name="Picture 6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215900"/>
                  <wp:docPr id="653" name="Picture 6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2.png"/>
                          <pic:cNvPicPr/>
                        </pic:nvPicPr>
                        <pic:blipFill>
                          <a:blip r:embed="rId4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54" name="Picture 6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55" name="Picture 6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656" name="Picture 6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5.png"/>
                          <pic:cNvPicPr/>
                        </pic:nvPicPr>
                        <pic:blipFill>
                          <a:blip r:embed="rId4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39700"/>
                  <wp:docPr id="657" name="Picture 6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6.png"/>
                          <pic:cNvPicPr/>
                        </pic:nvPicPr>
                        <pic:blipFill>
                          <a:blip r:embed="rId4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58" name="Picture 6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659" name="Picture 6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8.png"/>
                          <pic:cNvPicPr/>
                        </pic:nvPicPr>
                        <pic:blipFill>
                          <a:blip r:embed="rId4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660" name="Picture 6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6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61" name="Picture 6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62" name="Picture 6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63" name="Picture 6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64" name="Picture 6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65" name="Picture 6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66" name="Picture 6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67" name="Picture 6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01600"/>
                  <wp:docPr id="668" name="Picture 6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7.png"/>
                          <pic:cNvPicPr/>
                        </pic:nvPicPr>
                        <pic:blipFill>
                          <a:blip r:embed="rId4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669" name="Picture 6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8.png"/>
                          <pic:cNvPicPr/>
                        </pic:nvPicPr>
                        <pic:blipFill>
                          <a:blip r:embed="rId4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70" name="Picture 6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5.png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71" name="Picture 6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72" name="Picture 6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6.png"/>
                          <pic:cNvPicPr/>
                        </pic:nvPicPr>
                        <pic:blipFill>
                          <a:blip r:embed="rId3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73" name="Picture 6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77800"/>
                  <wp:docPr id="674" name="Picture 6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3.png"/>
                          <pic:cNvPicPr/>
                        </pic:nvPicPr>
                        <pic:blipFill>
                          <a:blip r:embed="rId4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675" name="Picture 6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4.png"/>
                          <pic:cNvPicPr/>
                        </pic:nvPicPr>
                        <pic:blipFill>
                          <a:blip r:embed="rId4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76" name="Picture 6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77" name="Picture 6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9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254000"/>
                  <wp:docPr id="678" name="Picture 6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7.png"/>
                          <pic:cNvPicPr/>
                        </pic:nvPicPr>
                        <pic:blipFill>
                          <a:blip r:embed="rId4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679" name="Picture 6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680" name="Picture 6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9.png"/>
                          <pic:cNvPicPr/>
                        </pic:nvPicPr>
                        <pic:blipFill>
                          <a:blip r:embed="rId4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681" name="Picture 6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0.png"/>
                          <pic:cNvPicPr/>
                        </pic:nvPicPr>
                        <pic:blipFill>
                          <a:blip r:embed="rId4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88900"/>
                  <wp:docPr id="682" name="Picture 6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1.png"/>
                          <pic:cNvPicPr/>
                        </pic:nvPicPr>
                        <pic:blipFill>
                          <a:blip r:embed="rId4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83" name="Picture 6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2.png"/>
                          <pic:cNvPicPr/>
                        </pic:nvPicPr>
                        <pic:blipFill>
                          <a:blip r:embed="rId4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0"/>
                  <wp:docPr id="684" name="Picture 6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3.png"/>
                          <pic:cNvPicPr/>
                        </pic:nvPicPr>
                        <pic:blipFill>
                          <a:blip r:embed="rId4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685" name="Picture 6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7.png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686" name="Picture 6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9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687" name="Picture 6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6.png"/>
                          <pic:cNvPicPr/>
                        </pic:nvPicPr>
                        <pic:blipFill>
                          <a:blip r:embed="rId4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63500"/>
                  <wp:docPr id="688" name="Picture 6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4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689" name="Picture 6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8.png"/>
                          <pic:cNvPicPr/>
                        </pic:nvPicPr>
                        <pic:blipFill>
                          <a:blip r:embed="rId4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90" name="Picture 6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691" name="Picture 6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5.png"/>
                          <pic:cNvPicPr/>
                        </pic:nvPicPr>
                        <pic:blipFill>
                          <a:blip r:embed="rId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41300"/>
                  <wp:docPr id="692" name="Picture 6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1.png"/>
                          <pic:cNvPicPr/>
                        </pic:nvPicPr>
                        <pic:blipFill>
                          <a:blip r:embed="rId4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693" name="Picture 6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694" name="Picture 6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52400"/>
                  <wp:docPr id="695" name="Picture 6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4.png"/>
                          <pic:cNvPicPr/>
                        </pic:nvPicPr>
                        <pic:blipFill>
                          <a:blip r:embed="rId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696" name="Picture 6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9.png"/>
                          <pic:cNvPicPr/>
                        </pic:nvPicPr>
                        <pic:blipFill>
                          <a:blip r:embed="rId3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65100"/>
                  <wp:docPr id="697" name="Picture 6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6.png"/>
                          <pic:cNvPicPr/>
                        </pic:nvPicPr>
                        <pic:blipFill>
                          <a:blip r:embed="rId4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5676900"/>
                  <wp:docPr id="698" name="Picture 6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7.png"/>
                          <pic:cNvPicPr/>
                        </pic:nvPicPr>
                        <pic:blipFill>
                          <a:blip r:embed="rId4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676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699" name="Picture 6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00" name="Picture 7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01" name="Picture 7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02" name="Picture 7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703" name="Picture 7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2.png"/>
                          <pic:cNvPicPr/>
                        </pic:nvPicPr>
                        <pic:blipFill>
                          <a:blip r:embed="rId4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04" name="Picture 7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05" name="Picture 7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706" name="Picture 7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5.png"/>
                          <pic:cNvPicPr/>
                        </pic:nvPicPr>
                        <pic:blipFill>
                          <a:blip r:embed="rId4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07" name="Picture 7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708" name="Picture 7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2.png"/>
                          <pic:cNvPicPr/>
                        </pic:nvPicPr>
                        <pic:blipFill>
                          <a:blip r:embed="rId2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09" name="Picture 7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710" name="Picture 7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9.png"/>
                          <pic:cNvPicPr/>
                        </pic:nvPicPr>
                        <pic:blipFill>
                          <a:blip r:embed="rId3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11" name="Picture 7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5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12" name="Picture 7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0"/>
                  <wp:docPr id="713" name="Picture 7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2.png"/>
                          <pic:cNvPicPr/>
                        </pic:nvPicPr>
                        <pic:blipFill>
                          <a:blip r:embed="rId4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14" name="Picture 7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63500"/>
                  <wp:docPr id="715" name="Picture 7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4.png"/>
                          <pic:cNvPicPr/>
                        </pic:nvPicPr>
                        <pic:blipFill>
                          <a:blip r:embed="rId4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65100"/>
                  <wp:docPr id="716" name="Picture 7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5.png"/>
                          <pic:cNvPicPr/>
                        </pic:nvPicPr>
                        <pic:blipFill>
                          <a:blip r:embed="rId4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39700"/>
                  <wp:docPr id="717" name="Picture 7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6.png"/>
                          <pic:cNvPicPr/>
                        </pic:nvPicPr>
                        <pic:blipFill>
                          <a:blip r:embed="rId4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39700"/>
                  <wp:docPr id="718" name="Picture 7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7.png"/>
                          <pic:cNvPicPr/>
                        </pic:nvPicPr>
                        <pic:blipFill>
                          <a:blip r:embed="rId4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719" name="Picture 7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8.png"/>
                          <pic:cNvPicPr/>
                        </pic:nvPicPr>
                        <pic:blipFill>
                          <a:blip r:embed="rId4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20" name="Picture 7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3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21" name="Picture 7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722" name="Picture 7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23" name="Picture 7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6.png"/>
                          <pic:cNvPicPr/>
                        </pic:nvPicPr>
                        <pic:blipFill>
                          <a:blip r:embed="rId3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724" name="Picture 7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8.png"/>
                          <pic:cNvPicPr/>
                        </pic:nvPicPr>
                        <pic:blipFill>
                          <a:blip r:embed="rId4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14300"/>
                  <wp:docPr id="725" name="Picture 7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4.png"/>
                          <pic:cNvPicPr/>
                        </pic:nvPicPr>
                        <pic:blipFill>
                          <a:blip r:embed="rId4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26" name="Picture 7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228600"/>
                  <wp:docPr id="727" name="Picture 7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6.png"/>
                          <pic:cNvPicPr/>
                        </pic:nvPicPr>
                        <pic:blipFill>
                          <a:blip r:embed="rId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14300"/>
                  <wp:docPr id="728" name="Picture 7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7.png"/>
                          <pic:cNvPicPr/>
                        </pic:nvPicPr>
                        <pic:blipFill>
                          <a:blip r:embed="rId4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729" name="Picture 7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1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14300"/>
                  <wp:docPr id="730" name="Picture 7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9.png"/>
                          <pic:cNvPicPr/>
                        </pic:nvPicPr>
                        <pic:blipFill>
                          <a:blip r:embed="rId4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31" name="Picture 7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2.png"/>
                          <pic:cNvPicPr/>
                        </pic:nvPicPr>
                        <pic:blipFill>
                          <a:blip r:embed="rId4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732" name="Picture 7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1.png"/>
                          <pic:cNvPicPr/>
                        </pic:nvPicPr>
                        <pic:blipFill>
                          <a:blip r:embed="rId4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33" name="Picture 7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5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368300"/>
                  <wp:docPr id="734" name="Picture 7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3.png"/>
                          <pic:cNvPicPr/>
                        </pic:nvPicPr>
                        <pic:blipFill>
                          <a:blip r:embed="rId4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735" name="Picture 7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4.png"/>
                          <pic:cNvPicPr/>
                        </pic:nvPicPr>
                        <pic:blipFill>
                          <a:blip r:embed="rId4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39700"/>
                  <wp:docPr id="736" name="Picture 7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5.png"/>
                          <pic:cNvPicPr/>
                        </pic:nvPicPr>
                        <pic:blipFill>
                          <a:blip r:embed="rId4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90500"/>
                  <wp:docPr id="737" name="Picture 7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6.png"/>
                          <pic:cNvPicPr/>
                        </pic:nvPicPr>
                        <pic:blipFill>
                          <a:blip r:embed="rId4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38" name="Picture 7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39" name="Picture 7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88900"/>
                  <wp:docPr id="740" name="Picture 7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9.png"/>
                          <pic:cNvPicPr/>
                        </pic:nvPicPr>
                        <pic:blipFill>
                          <a:blip r:embed="rId4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741" name="Picture 7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0.png"/>
                          <pic:cNvPicPr/>
                        </pic:nvPicPr>
                        <pic:blipFill>
                          <a:blip r:embed="rId4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30200" cy="355600"/>
                  <wp:docPr id="742" name="Picture 7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1.png"/>
                          <pic:cNvPicPr/>
                        </pic:nvPicPr>
                        <pic:blipFill>
                          <a:blip r:embed="rId4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28600"/>
                  <wp:docPr id="743" name="Picture 7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2.png"/>
                          <pic:cNvPicPr/>
                        </pic:nvPicPr>
                        <pic:blipFill>
                          <a:blip r:embed="rId4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04800" cy="292100"/>
                  <wp:docPr id="744" name="Picture 7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3.png"/>
                          <pic:cNvPicPr/>
                        </pic:nvPicPr>
                        <pic:blipFill>
                          <a:blip r:embed="rId4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745" name="Picture 7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4.png"/>
                          <pic:cNvPicPr/>
                        </pic:nvPicPr>
                        <pic:blipFill>
                          <a:blip r:embed="rId4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46" name="Picture 7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747" name="Picture 7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6.png"/>
                          <pic:cNvPicPr/>
                        </pic:nvPicPr>
                        <pic:blipFill>
                          <a:blip r:embed="rId4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748" name="Picture 7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1.png"/>
                          <pic:cNvPicPr/>
                        </pic:nvPicPr>
                        <pic:blipFill>
                          <a:blip r:embed="rId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49" name="Picture 7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50" name="Picture 7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3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751" name="Picture 7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1.png"/>
                          <pic:cNvPicPr/>
                        </pic:nvPicPr>
                        <pic:blipFill>
                          <a:blip r:embed="rId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88900"/>
                  <wp:docPr id="752" name="Picture 7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1.png"/>
                          <pic:cNvPicPr/>
                        </pic:nvPicPr>
                        <pic:blipFill>
                          <a:blip r:embed="rId4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76200"/>
                  <wp:docPr id="753" name="Picture 7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2.png"/>
                          <pic:cNvPicPr/>
                        </pic:nvPicPr>
                        <pic:blipFill>
                          <a:blip r:embed="rId4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54" name="Picture 7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55" name="Picture 7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56" name="Picture 7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9.png"/>
                          <pic:cNvPicPr/>
                        </pic:nvPicPr>
                        <pic:blipFill>
                          <a:blip r:embed="rId3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57" name="Picture 7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88900"/>
                  <wp:docPr id="758" name="Picture 7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7.png"/>
                          <pic:cNvPicPr/>
                        </pic:nvPicPr>
                        <pic:blipFill>
                          <a:blip r:embed="rId4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59" name="Picture 7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60" name="Picture 7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761" name="Picture 7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0.png"/>
                          <pic:cNvPicPr/>
                        </pic:nvPicPr>
                        <pic:blipFill>
                          <a:blip r:embed="rId4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62" name="Picture 7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6.png"/>
                          <pic:cNvPicPr/>
                        </pic:nvPicPr>
                        <pic:blipFill>
                          <a:blip r:embed="rId3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63" name="Picture 7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64" name="Picture 7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65" name="Picture 7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66" name="Picture 7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67" name="Picture 7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68" name="Picture 7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69" name="Picture 7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6.png"/>
                          <pic:cNvPicPr/>
                        </pic:nvPicPr>
                        <pic:blipFill>
                          <a:blip r:embed="rId3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70" name="Picture 7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9.png"/>
                          <pic:cNvPicPr/>
                        </pic:nvPicPr>
                        <pic:blipFill>
                          <a:blip r:embed="rId4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71" name="Picture 7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72" name="Picture 7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01600"/>
                  <wp:docPr id="773" name="Picture 7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2.png"/>
                          <pic:cNvPicPr/>
                        </pic:nvPicPr>
                        <pic:blipFill>
                          <a:blip r:embed="rId4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74" name="Picture 7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75" name="Picture 7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90500"/>
                  <wp:docPr id="776" name="Picture 7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5.png"/>
                          <pic:cNvPicPr/>
                        </pic:nvPicPr>
                        <pic:blipFill>
                          <a:blip r:embed="rId4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65100"/>
                  <wp:docPr id="777" name="Picture 7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6.png"/>
                          <pic:cNvPicPr/>
                        </pic:nvPicPr>
                        <pic:blipFill>
                          <a:blip r:embed="rId4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78" name="Picture 7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14300"/>
                  <wp:docPr id="779" name="Picture 7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8.png"/>
                          <pic:cNvPicPr/>
                        </pic:nvPicPr>
                        <pic:blipFill>
                          <a:blip r:embed="rId4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80" name="Picture 7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0"/>
                  <wp:docPr id="781" name="Picture 7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0.png"/>
                          <pic:cNvPicPr/>
                        </pic:nvPicPr>
                        <pic:blipFill>
                          <a:blip r:embed="rId4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82" name="Picture 7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6.png"/>
                          <pic:cNvPicPr/>
                        </pic:nvPicPr>
                        <pic:blipFill>
                          <a:blip r:embed="rId3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783" name="Picture 7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0.png"/>
                          <pic:cNvPicPr/>
                        </pic:nvPicPr>
                        <pic:blipFill>
                          <a:blip r:embed="rId3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784" name="Picture 7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785" name="Picture 7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9.png"/>
                          <pic:cNvPicPr/>
                        </pic:nvPicPr>
                        <pic:blipFill>
                          <a:blip r:embed="rId4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786" name="Picture 7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5.png"/>
                          <pic:cNvPicPr/>
                        </pic:nvPicPr>
                        <pic:blipFill>
                          <a:blip r:embed="rId4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787" name="Picture 7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39700"/>
                  <wp:docPr id="788" name="Picture 7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7.png"/>
                          <pic:cNvPicPr/>
                        </pic:nvPicPr>
                        <pic:blipFill>
                          <a:blip r:embed="rId4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789" name="Picture 7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790" name="Picture 7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9.png"/>
                          <pic:cNvPicPr/>
                        </pic:nvPicPr>
                        <pic:blipFill>
                          <a:blip r:embed="rId4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88900"/>
                  <wp:docPr id="791" name="Picture 7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0.png"/>
                          <pic:cNvPicPr/>
                        </pic:nvPicPr>
                        <pic:blipFill>
                          <a:blip r:embed="rId4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792" name="Picture 7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1.png"/>
                          <pic:cNvPicPr/>
                        </pic:nvPicPr>
                        <pic:blipFill>
                          <a:blip r:embed="rId4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77800"/>
                  <wp:docPr id="793" name="Picture 7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2.png"/>
                          <pic:cNvPicPr/>
                        </pic:nvPicPr>
                        <pic:blipFill>
                          <a:blip r:embed="rId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77800"/>
                  <wp:docPr id="794" name="Picture 7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3.png"/>
                          <pic:cNvPicPr/>
                        </pic:nvPicPr>
                        <pic:blipFill>
                          <a:blip r:embed="rId4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95" name="Picture 7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203200"/>
                  <wp:docPr id="796" name="Picture 7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5.png"/>
                          <pic:cNvPicPr/>
                        </pic:nvPicPr>
                        <pic:blipFill>
                          <a:blip r:embed="rId4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797" name="Picture 7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39700"/>
                  <wp:docPr id="798" name="Picture 7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7.png"/>
                          <pic:cNvPicPr/>
                        </pic:nvPicPr>
                        <pic:blipFill>
                          <a:blip r:embed="rId4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799" name="Picture 7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8.png"/>
                          <pic:cNvPicPr/>
                        </pic:nvPicPr>
                        <pic:blipFill>
                          <a:blip r:embed="rId4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800" name="Picture 8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9.png"/>
                          <pic:cNvPicPr/>
                        </pic:nvPicPr>
                        <pic:blipFill>
                          <a:blip r:embed="rId4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63500"/>
                  <wp:docPr id="801" name="Picture 8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802" name="Picture 8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6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39700"/>
                  <wp:docPr id="803" name="Picture 8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2.png"/>
                          <pic:cNvPicPr/>
                        </pic:nvPicPr>
                        <pic:blipFill>
                          <a:blip r:embed="rId4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52400"/>
                  <wp:docPr id="804" name="Picture 8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3.png"/>
                          <pic:cNvPicPr/>
                        </pic:nvPicPr>
                        <pic:blipFill>
                          <a:blip r:embed="rId4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127000"/>
                  <wp:docPr id="805" name="Picture 8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4.png"/>
                          <pic:cNvPicPr/>
                        </pic:nvPicPr>
                        <pic:blipFill>
                          <a:blip r:embed="rId4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65100"/>
                  <wp:docPr id="806" name="Picture 8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5.png"/>
                          <pic:cNvPicPr/>
                        </pic:nvPicPr>
                        <pic:blipFill>
                          <a:blip r:embed="rId4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07" name="Picture 8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9.png"/>
                          <pic:cNvPicPr/>
                        </pic:nvPicPr>
                        <pic:blipFill>
                          <a:blip r:embed="rId4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01600"/>
                  <wp:docPr id="808" name="Picture 8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7.png"/>
                          <pic:cNvPicPr/>
                        </pic:nvPicPr>
                        <pic:blipFill>
                          <a:blip r:embed="rId4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39700"/>
                  <wp:docPr id="809" name="Picture 8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8.png"/>
                          <pic:cNvPicPr/>
                        </pic:nvPicPr>
                        <pic:blipFill>
                          <a:blip r:embed="rId4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01600"/>
                  <wp:docPr id="810" name="Picture 8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9.png"/>
                          <pic:cNvPicPr/>
                        </pic:nvPicPr>
                        <pic:blipFill>
                          <a:blip r:embed="rId4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11" name="Picture 8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12" name="Picture 8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01600"/>
                  <wp:docPr id="813" name="Picture 8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6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139700"/>
                  <wp:docPr id="814" name="Picture 8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3.png"/>
                          <pic:cNvPicPr/>
                        </pic:nvPicPr>
                        <pic:blipFill>
                          <a:blip r:embed="rId4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139700"/>
                  <wp:docPr id="815" name="Picture 8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4.png"/>
                          <pic:cNvPicPr/>
                        </pic:nvPicPr>
                        <pic:blipFill>
                          <a:blip r:embed="rId4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01600"/>
                  <wp:docPr id="816" name="Picture 8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5.png"/>
                          <pic:cNvPicPr/>
                        </pic:nvPicPr>
                        <pic:blipFill>
                          <a:blip r:embed="rId4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17" name="Picture 8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18" name="Picture 8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88900"/>
                  <wp:docPr id="819" name="Picture 8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18.png"/>
                          <pic:cNvPicPr/>
                        </pic:nvPicPr>
                        <pic:blipFill>
                          <a:blip r:embed="rId4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20" name="Picture 8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63500"/>
                  <wp:docPr id="821" name="Picture 8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03200"/>
                  <wp:docPr id="822" name="Picture 8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1.png"/>
                          <pic:cNvPicPr/>
                        </pic:nvPicPr>
                        <pic:blipFill>
                          <a:blip r:embed="rId4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23" name="Picture 8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76200"/>
                  <wp:docPr id="824" name="Picture 8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1.png"/>
                          <pic:cNvPicPr/>
                        </pic:nvPicPr>
                        <pic:blipFill>
                          <a:blip r:embed="rId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25" name="Picture 8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6.png"/>
                          <pic:cNvPicPr/>
                        </pic:nvPicPr>
                        <pic:blipFill>
                          <a:blip r:embed="rId3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01600"/>
                  <wp:docPr id="826" name="Picture 8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5.png"/>
                          <pic:cNvPicPr/>
                        </pic:nvPicPr>
                        <pic:blipFill>
                          <a:blip r:embed="rId4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27" name="Picture 8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28" name="Picture 8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127000"/>
                  <wp:docPr id="829" name="Picture 8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28.png"/>
                          <pic:cNvPicPr/>
                        </pic:nvPicPr>
                        <pic:blipFill>
                          <a:blip r:embed="rId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830" name="Picture 8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3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31" name="Picture 8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266700"/>
                  <wp:docPr id="832" name="Picture 8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31.png"/>
                          <pic:cNvPicPr/>
                        </pic:nvPicPr>
                        <pic:blipFill>
                          <a:blip r:embed="rId4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833" name="Picture 8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5.png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76200"/>
                  <wp:docPr id="834" name="Picture 8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0.png"/>
                          <pic:cNvPicPr/>
                        </pic:nvPicPr>
                        <pic:blipFill>
                          <a:blip r:embed="rId3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35" name="Picture 8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63500"/>
                  <wp:docPr id="836" name="Picture 8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76200"/>
                  <wp:docPr id="837" name="Picture 8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0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39700"/>
                  <wp:docPr id="838" name="Picture 8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37.png"/>
                          <pic:cNvPicPr/>
                        </pic:nvPicPr>
                        <pic:blipFill>
                          <a:blip r:embed="rId4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76200"/>
                  <wp:docPr id="839" name="Picture 8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5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image" Target="media/image133.png"/><Relationship Id="rId142" Type="http://schemas.openxmlformats.org/officeDocument/2006/relationships/image" Target="media/image134.png"/><Relationship Id="rId143" Type="http://schemas.openxmlformats.org/officeDocument/2006/relationships/image" Target="media/image135.png"/><Relationship Id="rId144" Type="http://schemas.openxmlformats.org/officeDocument/2006/relationships/image" Target="media/image136.png"/><Relationship Id="rId145" Type="http://schemas.openxmlformats.org/officeDocument/2006/relationships/image" Target="media/image137.png"/><Relationship Id="rId146" Type="http://schemas.openxmlformats.org/officeDocument/2006/relationships/image" Target="media/image138.png"/><Relationship Id="rId147" Type="http://schemas.openxmlformats.org/officeDocument/2006/relationships/image" Target="media/image139.png"/><Relationship Id="rId148" Type="http://schemas.openxmlformats.org/officeDocument/2006/relationships/image" Target="media/image140.png"/><Relationship Id="rId149" Type="http://schemas.openxmlformats.org/officeDocument/2006/relationships/image" Target="media/image141.png"/><Relationship Id="rId150" Type="http://schemas.openxmlformats.org/officeDocument/2006/relationships/image" Target="media/image142.png"/><Relationship Id="rId151" Type="http://schemas.openxmlformats.org/officeDocument/2006/relationships/image" Target="media/image143.png"/><Relationship Id="rId152" Type="http://schemas.openxmlformats.org/officeDocument/2006/relationships/image" Target="media/image144.png"/><Relationship Id="rId153" Type="http://schemas.openxmlformats.org/officeDocument/2006/relationships/image" Target="media/image145.png"/><Relationship Id="rId154" Type="http://schemas.openxmlformats.org/officeDocument/2006/relationships/image" Target="media/image146.png"/><Relationship Id="rId155" Type="http://schemas.openxmlformats.org/officeDocument/2006/relationships/image" Target="media/image147.png"/><Relationship Id="rId156" Type="http://schemas.openxmlformats.org/officeDocument/2006/relationships/image" Target="media/image148.png"/><Relationship Id="rId157" Type="http://schemas.openxmlformats.org/officeDocument/2006/relationships/image" Target="media/image149.png"/><Relationship Id="rId158" Type="http://schemas.openxmlformats.org/officeDocument/2006/relationships/image" Target="media/image150.png"/><Relationship Id="rId159" Type="http://schemas.openxmlformats.org/officeDocument/2006/relationships/image" Target="media/image151.png"/><Relationship Id="rId160" Type="http://schemas.openxmlformats.org/officeDocument/2006/relationships/image" Target="media/image152.png"/><Relationship Id="rId161" Type="http://schemas.openxmlformats.org/officeDocument/2006/relationships/image" Target="media/image153.png"/><Relationship Id="rId162" Type="http://schemas.openxmlformats.org/officeDocument/2006/relationships/image" Target="media/image154.png"/><Relationship Id="rId163" Type="http://schemas.openxmlformats.org/officeDocument/2006/relationships/image" Target="media/image155.png"/><Relationship Id="rId164" Type="http://schemas.openxmlformats.org/officeDocument/2006/relationships/image" Target="media/image156.png"/><Relationship Id="rId165" Type="http://schemas.openxmlformats.org/officeDocument/2006/relationships/image" Target="media/image157.png"/><Relationship Id="rId166" Type="http://schemas.openxmlformats.org/officeDocument/2006/relationships/image" Target="media/image158.png"/><Relationship Id="rId167" Type="http://schemas.openxmlformats.org/officeDocument/2006/relationships/image" Target="media/image159.png"/><Relationship Id="rId168" Type="http://schemas.openxmlformats.org/officeDocument/2006/relationships/image" Target="media/image160.png"/><Relationship Id="rId169" Type="http://schemas.openxmlformats.org/officeDocument/2006/relationships/image" Target="media/image161.png"/><Relationship Id="rId170" Type="http://schemas.openxmlformats.org/officeDocument/2006/relationships/image" Target="media/image162.png"/><Relationship Id="rId171" Type="http://schemas.openxmlformats.org/officeDocument/2006/relationships/image" Target="media/image163.png"/><Relationship Id="rId172" Type="http://schemas.openxmlformats.org/officeDocument/2006/relationships/image" Target="media/image164.png"/><Relationship Id="rId173" Type="http://schemas.openxmlformats.org/officeDocument/2006/relationships/image" Target="media/image165.png"/><Relationship Id="rId174" Type="http://schemas.openxmlformats.org/officeDocument/2006/relationships/image" Target="media/image166.png"/><Relationship Id="rId175" Type="http://schemas.openxmlformats.org/officeDocument/2006/relationships/image" Target="media/image167.png"/><Relationship Id="rId176" Type="http://schemas.openxmlformats.org/officeDocument/2006/relationships/image" Target="media/image168.png"/><Relationship Id="rId177" Type="http://schemas.openxmlformats.org/officeDocument/2006/relationships/image" Target="media/image169.png"/><Relationship Id="rId178" Type="http://schemas.openxmlformats.org/officeDocument/2006/relationships/image" Target="media/image170.png"/><Relationship Id="rId179" Type="http://schemas.openxmlformats.org/officeDocument/2006/relationships/image" Target="media/image171.png"/><Relationship Id="rId180" Type="http://schemas.openxmlformats.org/officeDocument/2006/relationships/image" Target="media/image172.png"/><Relationship Id="rId181" Type="http://schemas.openxmlformats.org/officeDocument/2006/relationships/image" Target="media/image173.png"/><Relationship Id="rId182" Type="http://schemas.openxmlformats.org/officeDocument/2006/relationships/image" Target="media/image174.png"/><Relationship Id="rId183" Type="http://schemas.openxmlformats.org/officeDocument/2006/relationships/image" Target="media/image175.png"/><Relationship Id="rId184" Type="http://schemas.openxmlformats.org/officeDocument/2006/relationships/image" Target="media/image176.png"/><Relationship Id="rId185" Type="http://schemas.openxmlformats.org/officeDocument/2006/relationships/image" Target="media/image177.png"/><Relationship Id="rId186" Type="http://schemas.openxmlformats.org/officeDocument/2006/relationships/image" Target="media/image178.png"/><Relationship Id="rId187" Type="http://schemas.openxmlformats.org/officeDocument/2006/relationships/image" Target="media/image179.png"/><Relationship Id="rId188" Type="http://schemas.openxmlformats.org/officeDocument/2006/relationships/image" Target="media/image180.png"/><Relationship Id="rId189" Type="http://schemas.openxmlformats.org/officeDocument/2006/relationships/image" Target="media/image181.png"/><Relationship Id="rId190" Type="http://schemas.openxmlformats.org/officeDocument/2006/relationships/image" Target="media/image182.png"/><Relationship Id="rId191" Type="http://schemas.openxmlformats.org/officeDocument/2006/relationships/image" Target="media/image183.png"/><Relationship Id="rId192" Type="http://schemas.openxmlformats.org/officeDocument/2006/relationships/image" Target="media/image184.png"/><Relationship Id="rId193" Type="http://schemas.openxmlformats.org/officeDocument/2006/relationships/image" Target="media/image185.png"/><Relationship Id="rId194" Type="http://schemas.openxmlformats.org/officeDocument/2006/relationships/image" Target="media/image186.png"/><Relationship Id="rId195" Type="http://schemas.openxmlformats.org/officeDocument/2006/relationships/image" Target="media/image187.png"/><Relationship Id="rId196" Type="http://schemas.openxmlformats.org/officeDocument/2006/relationships/image" Target="media/image188.png"/><Relationship Id="rId197" Type="http://schemas.openxmlformats.org/officeDocument/2006/relationships/image" Target="media/image189.png"/><Relationship Id="rId198" Type="http://schemas.openxmlformats.org/officeDocument/2006/relationships/image" Target="media/image190.png"/><Relationship Id="rId199" Type="http://schemas.openxmlformats.org/officeDocument/2006/relationships/image" Target="media/image191.png"/><Relationship Id="rId200" Type="http://schemas.openxmlformats.org/officeDocument/2006/relationships/image" Target="media/image192.png"/><Relationship Id="rId201" Type="http://schemas.openxmlformats.org/officeDocument/2006/relationships/image" Target="media/image193.png"/><Relationship Id="rId202" Type="http://schemas.openxmlformats.org/officeDocument/2006/relationships/image" Target="media/image194.png"/><Relationship Id="rId203" Type="http://schemas.openxmlformats.org/officeDocument/2006/relationships/image" Target="media/image195.png"/><Relationship Id="rId204" Type="http://schemas.openxmlformats.org/officeDocument/2006/relationships/image" Target="media/image196.png"/><Relationship Id="rId205" Type="http://schemas.openxmlformats.org/officeDocument/2006/relationships/image" Target="media/image197.png"/><Relationship Id="rId206" Type="http://schemas.openxmlformats.org/officeDocument/2006/relationships/image" Target="media/image198.png"/><Relationship Id="rId207" Type="http://schemas.openxmlformats.org/officeDocument/2006/relationships/image" Target="media/image199.png"/><Relationship Id="rId208" Type="http://schemas.openxmlformats.org/officeDocument/2006/relationships/image" Target="media/image200.png"/><Relationship Id="rId209" Type="http://schemas.openxmlformats.org/officeDocument/2006/relationships/image" Target="media/image201.png"/><Relationship Id="rId210" Type="http://schemas.openxmlformats.org/officeDocument/2006/relationships/image" Target="media/image202.png"/><Relationship Id="rId211" Type="http://schemas.openxmlformats.org/officeDocument/2006/relationships/image" Target="media/image203.png"/><Relationship Id="rId212" Type="http://schemas.openxmlformats.org/officeDocument/2006/relationships/image" Target="media/image204.png"/><Relationship Id="rId213" Type="http://schemas.openxmlformats.org/officeDocument/2006/relationships/image" Target="media/image205.png"/><Relationship Id="rId214" Type="http://schemas.openxmlformats.org/officeDocument/2006/relationships/image" Target="media/image206.png"/><Relationship Id="rId215" Type="http://schemas.openxmlformats.org/officeDocument/2006/relationships/image" Target="media/image207.png"/><Relationship Id="rId216" Type="http://schemas.openxmlformats.org/officeDocument/2006/relationships/image" Target="media/image208.png"/><Relationship Id="rId217" Type="http://schemas.openxmlformats.org/officeDocument/2006/relationships/image" Target="media/image209.png"/><Relationship Id="rId218" Type="http://schemas.openxmlformats.org/officeDocument/2006/relationships/image" Target="media/image210.png"/><Relationship Id="rId219" Type="http://schemas.openxmlformats.org/officeDocument/2006/relationships/image" Target="media/image211.png"/><Relationship Id="rId220" Type="http://schemas.openxmlformats.org/officeDocument/2006/relationships/image" Target="media/image212.png"/><Relationship Id="rId221" Type="http://schemas.openxmlformats.org/officeDocument/2006/relationships/image" Target="media/image213.png"/><Relationship Id="rId222" Type="http://schemas.openxmlformats.org/officeDocument/2006/relationships/image" Target="media/image214.png"/><Relationship Id="rId223" Type="http://schemas.openxmlformats.org/officeDocument/2006/relationships/image" Target="media/image215.png"/><Relationship Id="rId224" Type="http://schemas.openxmlformats.org/officeDocument/2006/relationships/image" Target="media/image216.png"/><Relationship Id="rId225" Type="http://schemas.openxmlformats.org/officeDocument/2006/relationships/image" Target="media/image217.png"/><Relationship Id="rId226" Type="http://schemas.openxmlformats.org/officeDocument/2006/relationships/image" Target="media/image218.png"/><Relationship Id="rId227" Type="http://schemas.openxmlformats.org/officeDocument/2006/relationships/image" Target="media/image219.png"/><Relationship Id="rId228" Type="http://schemas.openxmlformats.org/officeDocument/2006/relationships/image" Target="media/image220.png"/><Relationship Id="rId229" Type="http://schemas.openxmlformats.org/officeDocument/2006/relationships/image" Target="media/image221.png"/><Relationship Id="rId230" Type="http://schemas.openxmlformats.org/officeDocument/2006/relationships/image" Target="media/image222.png"/><Relationship Id="rId231" Type="http://schemas.openxmlformats.org/officeDocument/2006/relationships/image" Target="media/image223.png"/><Relationship Id="rId232" Type="http://schemas.openxmlformats.org/officeDocument/2006/relationships/image" Target="media/image224.png"/><Relationship Id="rId233" Type="http://schemas.openxmlformats.org/officeDocument/2006/relationships/image" Target="media/image225.png"/><Relationship Id="rId234" Type="http://schemas.openxmlformats.org/officeDocument/2006/relationships/image" Target="media/image226.png"/><Relationship Id="rId235" Type="http://schemas.openxmlformats.org/officeDocument/2006/relationships/image" Target="media/image227.png"/><Relationship Id="rId236" Type="http://schemas.openxmlformats.org/officeDocument/2006/relationships/image" Target="media/image228.png"/><Relationship Id="rId237" Type="http://schemas.openxmlformats.org/officeDocument/2006/relationships/image" Target="media/image229.png"/><Relationship Id="rId238" Type="http://schemas.openxmlformats.org/officeDocument/2006/relationships/image" Target="media/image230.png"/><Relationship Id="rId239" Type="http://schemas.openxmlformats.org/officeDocument/2006/relationships/image" Target="media/image231.png"/><Relationship Id="rId240" Type="http://schemas.openxmlformats.org/officeDocument/2006/relationships/image" Target="media/image232.png"/><Relationship Id="rId241" Type="http://schemas.openxmlformats.org/officeDocument/2006/relationships/image" Target="media/image233.png"/><Relationship Id="rId242" Type="http://schemas.openxmlformats.org/officeDocument/2006/relationships/image" Target="media/image234.png"/><Relationship Id="rId243" Type="http://schemas.openxmlformats.org/officeDocument/2006/relationships/image" Target="media/image235.png"/><Relationship Id="rId244" Type="http://schemas.openxmlformats.org/officeDocument/2006/relationships/image" Target="media/image236.png"/><Relationship Id="rId245" Type="http://schemas.openxmlformats.org/officeDocument/2006/relationships/image" Target="media/image237.png"/><Relationship Id="rId246" Type="http://schemas.openxmlformats.org/officeDocument/2006/relationships/image" Target="media/image238.png"/><Relationship Id="rId247" Type="http://schemas.openxmlformats.org/officeDocument/2006/relationships/image" Target="media/image239.png"/><Relationship Id="rId248" Type="http://schemas.openxmlformats.org/officeDocument/2006/relationships/image" Target="media/image240.png"/><Relationship Id="rId249" Type="http://schemas.openxmlformats.org/officeDocument/2006/relationships/image" Target="media/image241.png"/><Relationship Id="rId250" Type="http://schemas.openxmlformats.org/officeDocument/2006/relationships/image" Target="media/image242.png"/><Relationship Id="rId251" Type="http://schemas.openxmlformats.org/officeDocument/2006/relationships/image" Target="media/image243.png"/><Relationship Id="rId252" Type="http://schemas.openxmlformats.org/officeDocument/2006/relationships/image" Target="media/image244.png"/><Relationship Id="rId253" Type="http://schemas.openxmlformats.org/officeDocument/2006/relationships/image" Target="media/image245.png"/><Relationship Id="rId254" Type="http://schemas.openxmlformats.org/officeDocument/2006/relationships/image" Target="media/image246.png"/><Relationship Id="rId255" Type="http://schemas.openxmlformats.org/officeDocument/2006/relationships/image" Target="media/image247.png"/><Relationship Id="rId256" Type="http://schemas.openxmlformats.org/officeDocument/2006/relationships/image" Target="media/image248.png"/><Relationship Id="rId257" Type="http://schemas.openxmlformats.org/officeDocument/2006/relationships/image" Target="media/image249.png"/><Relationship Id="rId258" Type="http://schemas.openxmlformats.org/officeDocument/2006/relationships/image" Target="media/image250.png"/><Relationship Id="rId259" Type="http://schemas.openxmlformats.org/officeDocument/2006/relationships/image" Target="media/image251.png"/><Relationship Id="rId260" Type="http://schemas.openxmlformats.org/officeDocument/2006/relationships/image" Target="media/image252.png"/><Relationship Id="rId261" Type="http://schemas.openxmlformats.org/officeDocument/2006/relationships/image" Target="media/image253.png"/><Relationship Id="rId262" Type="http://schemas.openxmlformats.org/officeDocument/2006/relationships/image" Target="media/image254.png"/><Relationship Id="rId263" Type="http://schemas.openxmlformats.org/officeDocument/2006/relationships/image" Target="media/image255.png"/><Relationship Id="rId264" Type="http://schemas.openxmlformats.org/officeDocument/2006/relationships/image" Target="media/image256.png"/><Relationship Id="rId265" Type="http://schemas.openxmlformats.org/officeDocument/2006/relationships/image" Target="media/image257.png"/><Relationship Id="rId266" Type="http://schemas.openxmlformats.org/officeDocument/2006/relationships/image" Target="media/image258.png"/><Relationship Id="rId267" Type="http://schemas.openxmlformats.org/officeDocument/2006/relationships/image" Target="media/image259.png"/><Relationship Id="rId268" Type="http://schemas.openxmlformats.org/officeDocument/2006/relationships/image" Target="media/image260.png"/><Relationship Id="rId269" Type="http://schemas.openxmlformats.org/officeDocument/2006/relationships/image" Target="media/image261.png"/><Relationship Id="rId270" Type="http://schemas.openxmlformats.org/officeDocument/2006/relationships/image" Target="media/image262.png"/><Relationship Id="rId271" Type="http://schemas.openxmlformats.org/officeDocument/2006/relationships/image" Target="media/image263.png"/><Relationship Id="rId272" Type="http://schemas.openxmlformats.org/officeDocument/2006/relationships/image" Target="media/image264.png"/><Relationship Id="rId273" Type="http://schemas.openxmlformats.org/officeDocument/2006/relationships/image" Target="media/image265.png"/><Relationship Id="rId274" Type="http://schemas.openxmlformats.org/officeDocument/2006/relationships/image" Target="media/image266.png"/><Relationship Id="rId275" Type="http://schemas.openxmlformats.org/officeDocument/2006/relationships/image" Target="media/image267.png"/><Relationship Id="rId276" Type="http://schemas.openxmlformats.org/officeDocument/2006/relationships/image" Target="media/image268.png"/><Relationship Id="rId277" Type="http://schemas.openxmlformats.org/officeDocument/2006/relationships/image" Target="media/image269.png"/><Relationship Id="rId278" Type="http://schemas.openxmlformats.org/officeDocument/2006/relationships/image" Target="media/image270.png"/><Relationship Id="rId279" Type="http://schemas.openxmlformats.org/officeDocument/2006/relationships/image" Target="media/image271.png"/><Relationship Id="rId280" Type="http://schemas.openxmlformats.org/officeDocument/2006/relationships/image" Target="media/image272.png"/><Relationship Id="rId281" Type="http://schemas.openxmlformats.org/officeDocument/2006/relationships/image" Target="media/image273.png"/><Relationship Id="rId282" Type="http://schemas.openxmlformats.org/officeDocument/2006/relationships/image" Target="media/image274.png"/><Relationship Id="rId283" Type="http://schemas.openxmlformats.org/officeDocument/2006/relationships/image" Target="media/image275.png"/><Relationship Id="rId284" Type="http://schemas.openxmlformats.org/officeDocument/2006/relationships/image" Target="media/image276.png"/><Relationship Id="rId285" Type="http://schemas.openxmlformats.org/officeDocument/2006/relationships/image" Target="media/image277.png"/><Relationship Id="rId286" Type="http://schemas.openxmlformats.org/officeDocument/2006/relationships/image" Target="media/image278.png"/><Relationship Id="rId287" Type="http://schemas.openxmlformats.org/officeDocument/2006/relationships/image" Target="media/image279.png"/><Relationship Id="rId288" Type="http://schemas.openxmlformats.org/officeDocument/2006/relationships/image" Target="media/image280.png"/><Relationship Id="rId289" Type="http://schemas.openxmlformats.org/officeDocument/2006/relationships/image" Target="media/image281.png"/><Relationship Id="rId290" Type="http://schemas.openxmlformats.org/officeDocument/2006/relationships/image" Target="media/image282.png"/><Relationship Id="rId291" Type="http://schemas.openxmlformats.org/officeDocument/2006/relationships/image" Target="media/image283.png"/><Relationship Id="rId292" Type="http://schemas.openxmlformats.org/officeDocument/2006/relationships/image" Target="media/image284.png"/><Relationship Id="rId293" Type="http://schemas.openxmlformats.org/officeDocument/2006/relationships/image" Target="media/image285.png"/><Relationship Id="rId294" Type="http://schemas.openxmlformats.org/officeDocument/2006/relationships/image" Target="media/image286.png"/><Relationship Id="rId295" Type="http://schemas.openxmlformats.org/officeDocument/2006/relationships/image" Target="media/image287.png"/><Relationship Id="rId296" Type="http://schemas.openxmlformats.org/officeDocument/2006/relationships/image" Target="media/image288.png"/><Relationship Id="rId297" Type="http://schemas.openxmlformats.org/officeDocument/2006/relationships/image" Target="media/image289.png"/><Relationship Id="rId298" Type="http://schemas.openxmlformats.org/officeDocument/2006/relationships/image" Target="media/image290.png"/><Relationship Id="rId299" Type="http://schemas.openxmlformats.org/officeDocument/2006/relationships/image" Target="media/image291.png"/><Relationship Id="rId300" Type="http://schemas.openxmlformats.org/officeDocument/2006/relationships/image" Target="media/image292.png"/><Relationship Id="rId301" Type="http://schemas.openxmlformats.org/officeDocument/2006/relationships/image" Target="media/image293.png"/><Relationship Id="rId302" Type="http://schemas.openxmlformats.org/officeDocument/2006/relationships/image" Target="media/image294.png"/><Relationship Id="rId303" Type="http://schemas.openxmlformats.org/officeDocument/2006/relationships/image" Target="media/image295.png"/><Relationship Id="rId304" Type="http://schemas.openxmlformats.org/officeDocument/2006/relationships/image" Target="media/image296.png"/><Relationship Id="rId305" Type="http://schemas.openxmlformats.org/officeDocument/2006/relationships/image" Target="media/image297.png"/><Relationship Id="rId306" Type="http://schemas.openxmlformats.org/officeDocument/2006/relationships/image" Target="media/image298.png"/><Relationship Id="rId307" Type="http://schemas.openxmlformats.org/officeDocument/2006/relationships/image" Target="media/image299.png"/><Relationship Id="rId308" Type="http://schemas.openxmlformats.org/officeDocument/2006/relationships/image" Target="media/image300.png"/><Relationship Id="rId309" Type="http://schemas.openxmlformats.org/officeDocument/2006/relationships/image" Target="media/image301.png"/><Relationship Id="rId310" Type="http://schemas.openxmlformats.org/officeDocument/2006/relationships/image" Target="media/image302.png"/><Relationship Id="rId311" Type="http://schemas.openxmlformats.org/officeDocument/2006/relationships/image" Target="media/image303.png"/><Relationship Id="rId312" Type="http://schemas.openxmlformats.org/officeDocument/2006/relationships/image" Target="media/image304.png"/><Relationship Id="rId313" Type="http://schemas.openxmlformats.org/officeDocument/2006/relationships/image" Target="media/image305.png"/><Relationship Id="rId314" Type="http://schemas.openxmlformats.org/officeDocument/2006/relationships/image" Target="media/image306.png"/><Relationship Id="rId315" Type="http://schemas.openxmlformats.org/officeDocument/2006/relationships/image" Target="media/image307.png"/><Relationship Id="rId316" Type="http://schemas.openxmlformats.org/officeDocument/2006/relationships/image" Target="media/image308.png"/><Relationship Id="rId317" Type="http://schemas.openxmlformats.org/officeDocument/2006/relationships/image" Target="media/image309.png"/><Relationship Id="rId318" Type="http://schemas.openxmlformats.org/officeDocument/2006/relationships/image" Target="media/image310.png"/><Relationship Id="rId319" Type="http://schemas.openxmlformats.org/officeDocument/2006/relationships/image" Target="media/image311.png"/><Relationship Id="rId320" Type="http://schemas.openxmlformats.org/officeDocument/2006/relationships/image" Target="media/image312.png"/><Relationship Id="rId321" Type="http://schemas.openxmlformats.org/officeDocument/2006/relationships/image" Target="media/image313.png"/><Relationship Id="rId322" Type="http://schemas.openxmlformats.org/officeDocument/2006/relationships/image" Target="media/image314.png"/><Relationship Id="rId323" Type="http://schemas.openxmlformats.org/officeDocument/2006/relationships/image" Target="media/image315.png"/><Relationship Id="rId324" Type="http://schemas.openxmlformats.org/officeDocument/2006/relationships/image" Target="media/image316.png"/><Relationship Id="rId325" Type="http://schemas.openxmlformats.org/officeDocument/2006/relationships/image" Target="media/image317.png"/><Relationship Id="rId326" Type="http://schemas.openxmlformats.org/officeDocument/2006/relationships/image" Target="media/image318.png"/><Relationship Id="rId327" Type="http://schemas.openxmlformats.org/officeDocument/2006/relationships/image" Target="media/image319.png"/><Relationship Id="rId328" Type="http://schemas.openxmlformats.org/officeDocument/2006/relationships/image" Target="media/image320.png"/><Relationship Id="rId329" Type="http://schemas.openxmlformats.org/officeDocument/2006/relationships/image" Target="media/image321.png"/><Relationship Id="rId330" Type="http://schemas.openxmlformats.org/officeDocument/2006/relationships/image" Target="media/image322.png"/><Relationship Id="rId331" Type="http://schemas.openxmlformats.org/officeDocument/2006/relationships/image" Target="media/image323.png"/><Relationship Id="rId332" Type="http://schemas.openxmlformats.org/officeDocument/2006/relationships/image" Target="media/image324.png"/><Relationship Id="rId333" Type="http://schemas.openxmlformats.org/officeDocument/2006/relationships/image" Target="media/image325.png"/><Relationship Id="rId334" Type="http://schemas.openxmlformats.org/officeDocument/2006/relationships/image" Target="media/image326.png"/><Relationship Id="rId335" Type="http://schemas.openxmlformats.org/officeDocument/2006/relationships/image" Target="media/image327.png"/><Relationship Id="rId336" Type="http://schemas.openxmlformats.org/officeDocument/2006/relationships/image" Target="media/image328.png"/><Relationship Id="rId337" Type="http://schemas.openxmlformats.org/officeDocument/2006/relationships/image" Target="media/image329.png"/><Relationship Id="rId338" Type="http://schemas.openxmlformats.org/officeDocument/2006/relationships/image" Target="media/image330.png"/><Relationship Id="rId339" Type="http://schemas.openxmlformats.org/officeDocument/2006/relationships/image" Target="media/image331.png"/><Relationship Id="rId340" Type="http://schemas.openxmlformats.org/officeDocument/2006/relationships/image" Target="media/image332.png"/><Relationship Id="rId341" Type="http://schemas.openxmlformats.org/officeDocument/2006/relationships/image" Target="media/image333.png"/><Relationship Id="rId342" Type="http://schemas.openxmlformats.org/officeDocument/2006/relationships/image" Target="media/image334.png"/><Relationship Id="rId343" Type="http://schemas.openxmlformats.org/officeDocument/2006/relationships/image" Target="media/image335.png"/><Relationship Id="rId344" Type="http://schemas.openxmlformats.org/officeDocument/2006/relationships/image" Target="media/image336.png"/><Relationship Id="rId345" Type="http://schemas.openxmlformats.org/officeDocument/2006/relationships/image" Target="media/image337.png"/><Relationship Id="rId346" Type="http://schemas.openxmlformats.org/officeDocument/2006/relationships/image" Target="media/image338.png"/><Relationship Id="rId347" Type="http://schemas.openxmlformats.org/officeDocument/2006/relationships/image" Target="media/image339.png"/><Relationship Id="rId348" Type="http://schemas.openxmlformats.org/officeDocument/2006/relationships/image" Target="media/image340.png"/><Relationship Id="rId349" Type="http://schemas.openxmlformats.org/officeDocument/2006/relationships/image" Target="media/image341.png"/><Relationship Id="rId350" Type="http://schemas.openxmlformats.org/officeDocument/2006/relationships/image" Target="media/image342.png"/><Relationship Id="rId351" Type="http://schemas.openxmlformats.org/officeDocument/2006/relationships/image" Target="media/image343.png"/><Relationship Id="rId352" Type="http://schemas.openxmlformats.org/officeDocument/2006/relationships/image" Target="media/image344.png"/><Relationship Id="rId353" Type="http://schemas.openxmlformats.org/officeDocument/2006/relationships/image" Target="media/image345.png"/><Relationship Id="rId354" Type="http://schemas.openxmlformats.org/officeDocument/2006/relationships/image" Target="media/image346.png"/><Relationship Id="rId355" Type="http://schemas.openxmlformats.org/officeDocument/2006/relationships/image" Target="media/image347.png"/><Relationship Id="rId356" Type="http://schemas.openxmlformats.org/officeDocument/2006/relationships/image" Target="media/image348.png"/><Relationship Id="rId357" Type="http://schemas.openxmlformats.org/officeDocument/2006/relationships/image" Target="media/image349.png"/><Relationship Id="rId358" Type="http://schemas.openxmlformats.org/officeDocument/2006/relationships/image" Target="media/image350.png"/><Relationship Id="rId359" Type="http://schemas.openxmlformats.org/officeDocument/2006/relationships/image" Target="media/image351.png"/><Relationship Id="rId360" Type="http://schemas.openxmlformats.org/officeDocument/2006/relationships/image" Target="media/image352.png"/><Relationship Id="rId361" Type="http://schemas.openxmlformats.org/officeDocument/2006/relationships/image" Target="media/image353.png"/><Relationship Id="rId362" Type="http://schemas.openxmlformats.org/officeDocument/2006/relationships/image" Target="media/image354.png"/><Relationship Id="rId363" Type="http://schemas.openxmlformats.org/officeDocument/2006/relationships/image" Target="media/image355.png"/><Relationship Id="rId364" Type="http://schemas.openxmlformats.org/officeDocument/2006/relationships/image" Target="media/image356.png"/><Relationship Id="rId365" Type="http://schemas.openxmlformats.org/officeDocument/2006/relationships/image" Target="media/image357.png"/><Relationship Id="rId366" Type="http://schemas.openxmlformats.org/officeDocument/2006/relationships/image" Target="media/image358.png"/><Relationship Id="rId367" Type="http://schemas.openxmlformats.org/officeDocument/2006/relationships/image" Target="media/image359.png"/><Relationship Id="rId368" Type="http://schemas.openxmlformats.org/officeDocument/2006/relationships/image" Target="media/image360.png"/><Relationship Id="rId369" Type="http://schemas.openxmlformats.org/officeDocument/2006/relationships/image" Target="media/image361.png"/><Relationship Id="rId370" Type="http://schemas.openxmlformats.org/officeDocument/2006/relationships/image" Target="media/image362.png"/><Relationship Id="rId371" Type="http://schemas.openxmlformats.org/officeDocument/2006/relationships/image" Target="media/image363.png"/><Relationship Id="rId372" Type="http://schemas.openxmlformats.org/officeDocument/2006/relationships/image" Target="media/image364.png"/><Relationship Id="rId373" Type="http://schemas.openxmlformats.org/officeDocument/2006/relationships/image" Target="media/image365.png"/><Relationship Id="rId374" Type="http://schemas.openxmlformats.org/officeDocument/2006/relationships/image" Target="media/image366.png"/><Relationship Id="rId375" Type="http://schemas.openxmlformats.org/officeDocument/2006/relationships/image" Target="media/image367.png"/><Relationship Id="rId376" Type="http://schemas.openxmlformats.org/officeDocument/2006/relationships/image" Target="media/image368.png"/><Relationship Id="rId377" Type="http://schemas.openxmlformats.org/officeDocument/2006/relationships/image" Target="media/image369.png"/><Relationship Id="rId378" Type="http://schemas.openxmlformats.org/officeDocument/2006/relationships/image" Target="media/image370.png"/><Relationship Id="rId379" Type="http://schemas.openxmlformats.org/officeDocument/2006/relationships/image" Target="media/image371.png"/><Relationship Id="rId380" Type="http://schemas.openxmlformats.org/officeDocument/2006/relationships/image" Target="media/image372.png"/><Relationship Id="rId381" Type="http://schemas.openxmlformats.org/officeDocument/2006/relationships/image" Target="media/image373.png"/><Relationship Id="rId382" Type="http://schemas.openxmlformats.org/officeDocument/2006/relationships/image" Target="media/image374.png"/><Relationship Id="rId383" Type="http://schemas.openxmlformats.org/officeDocument/2006/relationships/image" Target="media/image375.png"/><Relationship Id="rId384" Type="http://schemas.openxmlformats.org/officeDocument/2006/relationships/image" Target="media/image376.png"/><Relationship Id="rId385" Type="http://schemas.openxmlformats.org/officeDocument/2006/relationships/image" Target="media/image377.png"/><Relationship Id="rId386" Type="http://schemas.openxmlformats.org/officeDocument/2006/relationships/image" Target="media/image378.png"/><Relationship Id="rId387" Type="http://schemas.openxmlformats.org/officeDocument/2006/relationships/image" Target="media/image379.png"/><Relationship Id="rId388" Type="http://schemas.openxmlformats.org/officeDocument/2006/relationships/image" Target="media/image380.png"/><Relationship Id="rId389" Type="http://schemas.openxmlformats.org/officeDocument/2006/relationships/image" Target="media/image381.png"/><Relationship Id="rId390" Type="http://schemas.openxmlformats.org/officeDocument/2006/relationships/image" Target="media/image382.png"/><Relationship Id="rId391" Type="http://schemas.openxmlformats.org/officeDocument/2006/relationships/image" Target="media/image383.png"/><Relationship Id="rId392" Type="http://schemas.openxmlformats.org/officeDocument/2006/relationships/image" Target="media/image384.png"/><Relationship Id="rId393" Type="http://schemas.openxmlformats.org/officeDocument/2006/relationships/image" Target="media/image385.png"/><Relationship Id="rId394" Type="http://schemas.openxmlformats.org/officeDocument/2006/relationships/image" Target="media/image386.png"/><Relationship Id="rId395" Type="http://schemas.openxmlformats.org/officeDocument/2006/relationships/image" Target="media/image387.png"/><Relationship Id="rId396" Type="http://schemas.openxmlformats.org/officeDocument/2006/relationships/image" Target="media/image388.png"/><Relationship Id="rId397" Type="http://schemas.openxmlformats.org/officeDocument/2006/relationships/image" Target="media/image389.png"/><Relationship Id="rId398" Type="http://schemas.openxmlformats.org/officeDocument/2006/relationships/image" Target="media/image390.png"/><Relationship Id="rId399" Type="http://schemas.openxmlformats.org/officeDocument/2006/relationships/image" Target="media/image391.png"/><Relationship Id="rId400" Type="http://schemas.openxmlformats.org/officeDocument/2006/relationships/image" Target="media/image392.png"/><Relationship Id="rId401" Type="http://schemas.openxmlformats.org/officeDocument/2006/relationships/image" Target="media/image393.png"/><Relationship Id="rId402" Type="http://schemas.openxmlformats.org/officeDocument/2006/relationships/image" Target="media/image394.png"/><Relationship Id="rId403" Type="http://schemas.openxmlformats.org/officeDocument/2006/relationships/image" Target="media/image395.png"/><Relationship Id="rId404" Type="http://schemas.openxmlformats.org/officeDocument/2006/relationships/image" Target="media/image396.png"/><Relationship Id="rId405" Type="http://schemas.openxmlformats.org/officeDocument/2006/relationships/image" Target="media/image397.png"/><Relationship Id="rId406" Type="http://schemas.openxmlformats.org/officeDocument/2006/relationships/image" Target="media/image398.png"/><Relationship Id="rId407" Type="http://schemas.openxmlformats.org/officeDocument/2006/relationships/image" Target="media/image399.png"/><Relationship Id="rId408" Type="http://schemas.openxmlformats.org/officeDocument/2006/relationships/image" Target="media/image400.png"/><Relationship Id="rId409" Type="http://schemas.openxmlformats.org/officeDocument/2006/relationships/image" Target="media/image401.png"/><Relationship Id="rId410" Type="http://schemas.openxmlformats.org/officeDocument/2006/relationships/image" Target="media/image402.png"/><Relationship Id="rId411" Type="http://schemas.openxmlformats.org/officeDocument/2006/relationships/image" Target="media/image403.png"/><Relationship Id="rId412" Type="http://schemas.openxmlformats.org/officeDocument/2006/relationships/image" Target="media/image404.png"/><Relationship Id="rId413" Type="http://schemas.openxmlformats.org/officeDocument/2006/relationships/image" Target="media/image405.png"/><Relationship Id="rId414" Type="http://schemas.openxmlformats.org/officeDocument/2006/relationships/image" Target="media/image406.png"/><Relationship Id="rId415" Type="http://schemas.openxmlformats.org/officeDocument/2006/relationships/image" Target="media/image407.png"/><Relationship Id="rId416" Type="http://schemas.openxmlformats.org/officeDocument/2006/relationships/image" Target="media/image408.png"/><Relationship Id="rId417" Type="http://schemas.openxmlformats.org/officeDocument/2006/relationships/image" Target="media/image409.png"/><Relationship Id="rId418" Type="http://schemas.openxmlformats.org/officeDocument/2006/relationships/image" Target="media/image410.png"/><Relationship Id="rId419" Type="http://schemas.openxmlformats.org/officeDocument/2006/relationships/image" Target="media/image411.png"/><Relationship Id="rId420" Type="http://schemas.openxmlformats.org/officeDocument/2006/relationships/image" Target="media/image412.png"/><Relationship Id="rId421" Type="http://schemas.openxmlformats.org/officeDocument/2006/relationships/image" Target="media/image413.png"/><Relationship Id="rId422" Type="http://schemas.openxmlformats.org/officeDocument/2006/relationships/image" Target="media/image414.png"/><Relationship Id="rId423" Type="http://schemas.openxmlformats.org/officeDocument/2006/relationships/image" Target="media/image415.png"/><Relationship Id="rId424" Type="http://schemas.openxmlformats.org/officeDocument/2006/relationships/image" Target="media/image416.png"/><Relationship Id="rId425" Type="http://schemas.openxmlformats.org/officeDocument/2006/relationships/image" Target="media/image417.png"/><Relationship Id="rId426" Type="http://schemas.openxmlformats.org/officeDocument/2006/relationships/image" Target="media/image418.png"/><Relationship Id="rId427" Type="http://schemas.openxmlformats.org/officeDocument/2006/relationships/image" Target="media/image419.png"/><Relationship Id="rId428" Type="http://schemas.openxmlformats.org/officeDocument/2006/relationships/image" Target="media/image420.png"/><Relationship Id="rId429" Type="http://schemas.openxmlformats.org/officeDocument/2006/relationships/image" Target="media/image421.png"/><Relationship Id="rId430" Type="http://schemas.openxmlformats.org/officeDocument/2006/relationships/image" Target="media/image422.png"/><Relationship Id="rId431" Type="http://schemas.openxmlformats.org/officeDocument/2006/relationships/image" Target="media/image423.png"/><Relationship Id="rId432" Type="http://schemas.openxmlformats.org/officeDocument/2006/relationships/image" Target="media/image424.png"/><Relationship Id="rId433" Type="http://schemas.openxmlformats.org/officeDocument/2006/relationships/image" Target="media/image425.png"/><Relationship Id="rId434" Type="http://schemas.openxmlformats.org/officeDocument/2006/relationships/image" Target="media/image426.png"/><Relationship Id="rId435" Type="http://schemas.openxmlformats.org/officeDocument/2006/relationships/image" Target="media/image427.png"/><Relationship Id="rId436" Type="http://schemas.openxmlformats.org/officeDocument/2006/relationships/image" Target="media/image428.png"/><Relationship Id="rId437" Type="http://schemas.openxmlformats.org/officeDocument/2006/relationships/image" Target="media/image429.png"/><Relationship Id="rId438" Type="http://schemas.openxmlformats.org/officeDocument/2006/relationships/image" Target="media/image430.png"/><Relationship Id="rId439" Type="http://schemas.openxmlformats.org/officeDocument/2006/relationships/image" Target="media/image431.png"/><Relationship Id="rId440" Type="http://schemas.openxmlformats.org/officeDocument/2006/relationships/image" Target="media/image432.png"/><Relationship Id="rId441" Type="http://schemas.openxmlformats.org/officeDocument/2006/relationships/image" Target="media/image433.png"/><Relationship Id="rId442" Type="http://schemas.openxmlformats.org/officeDocument/2006/relationships/image" Target="media/image434.png"/><Relationship Id="rId443" Type="http://schemas.openxmlformats.org/officeDocument/2006/relationships/image" Target="media/image435.png"/><Relationship Id="rId444" Type="http://schemas.openxmlformats.org/officeDocument/2006/relationships/image" Target="media/image436.png"/><Relationship Id="rId445" Type="http://schemas.openxmlformats.org/officeDocument/2006/relationships/image" Target="media/image437.png"/><Relationship Id="rId446" Type="http://schemas.openxmlformats.org/officeDocument/2006/relationships/image" Target="media/image438.png"/><Relationship Id="rId447" Type="http://schemas.openxmlformats.org/officeDocument/2006/relationships/image" Target="media/image439.png"/><Relationship Id="rId448" Type="http://schemas.openxmlformats.org/officeDocument/2006/relationships/image" Target="media/image440.png"/><Relationship Id="rId449" Type="http://schemas.openxmlformats.org/officeDocument/2006/relationships/image" Target="media/image441.png"/><Relationship Id="rId450" Type="http://schemas.openxmlformats.org/officeDocument/2006/relationships/image" Target="media/image442.png"/><Relationship Id="rId451" Type="http://schemas.openxmlformats.org/officeDocument/2006/relationships/image" Target="media/image443.png"/><Relationship Id="rId452" Type="http://schemas.openxmlformats.org/officeDocument/2006/relationships/image" Target="media/image444.png"/><Relationship Id="rId453" Type="http://schemas.openxmlformats.org/officeDocument/2006/relationships/image" Target="media/image445.png"/><Relationship Id="rId454" Type="http://schemas.openxmlformats.org/officeDocument/2006/relationships/image" Target="media/image446.png"/><Relationship Id="rId455" Type="http://schemas.openxmlformats.org/officeDocument/2006/relationships/image" Target="media/image447.png"/><Relationship Id="rId456" Type="http://schemas.openxmlformats.org/officeDocument/2006/relationships/image" Target="media/image448.png"/><Relationship Id="rId457" Type="http://schemas.openxmlformats.org/officeDocument/2006/relationships/image" Target="media/image449.png"/><Relationship Id="rId458" Type="http://schemas.openxmlformats.org/officeDocument/2006/relationships/image" Target="media/image450.png"/><Relationship Id="rId459" Type="http://schemas.openxmlformats.org/officeDocument/2006/relationships/image" Target="media/image451.png"/><Relationship Id="rId460" Type="http://schemas.openxmlformats.org/officeDocument/2006/relationships/image" Target="media/image452.png"/><Relationship Id="rId461" Type="http://schemas.openxmlformats.org/officeDocument/2006/relationships/image" Target="media/image453.png"/><Relationship Id="rId462" Type="http://schemas.openxmlformats.org/officeDocument/2006/relationships/image" Target="media/image454.png"/><Relationship Id="rId463" Type="http://schemas.openxmlformats.org/officeDocument/2006/relationships/image" Target="media/image455.png"/><Relationship Id="rId464" Type="http://schemas.openxmlformats.org/officeDocument/2006/relationships/image" Target="media/image456.png"/><Relationship Id="rId465" Type="http://schemas.openxmlformats.org/officeDocument/2006/relationships/image" Target="media/image457.png"/><Relationship Id="rId466" Type="http://schemas.openxmlformats.org/officeDocument/2006/relationships/image" Target="media/image458.png"/><Relationship Id="rId467" Type="http://schemas.openxmlformats.org/officeDocument/2006/relationships/image" Target="media/image459.png"/><Relationship Id="rId468" Type="http://schemas.openxmlformats.org/officeDocument/2006/relationships/image" Target="media/image460.png"/><Relationship Id="rId469" Type="http://schemas.openxmlformats.org/officeDocument/2006/relationships/image" Target="media/image461.png"/><Relationship Id="rId470" Type="http://schemas.openxmlformats.org/officeDocument/2006/relationships/image" Target="media/image462.png"/><Relationship Id="rId471" Type="http://schemas.openxmlformats.org/officeDocument/2006/relationships/image" Target="media/image463.png"/><Relationship Id="rId472" Type="http://schemas.openxmlformats.org/officeDocument/2006/relationships/image" Target="media/image464.png"/><Relationship Id="rId473" Type="http://schemas.openxmlformats.org/officeDocument/2006/relationships/image" Target="media/image465.png"/><Relationship Id="rId474" Type="http://schemas.openxmlformats.org/officeDocument/2006/relationships/image" Target="media/image466.png"/><Relationship Id="rId475" Type="http://schemas.openxmlformats.org/officeDocument/2006/relationships/image" Target="media/image467.png"/><Relationship Id="rId476" Type="http://schemas.openxmlformats.org/officeDocument/2006/relationships/image" Target="media/image468.png"/><Relationship Id="rId477" Type="http://schemas.openxmlformats.org/officeDocument/2006/relationships/image" Target="media/image469.png"/><Relationship Id="rId478" Type="http://schemas.openxmlformats.org/officeDocument/2006/relationships/image" Target="media/image470.png"/><Relationship Id="rId479" Type="http://schemas.openxmlformats.org/officeDocument/2006/relationships/image" Target="media/image471.png"/><Relationship Id="rId480" Type="http://schemas.openxmlformats.org/officeDocument/2006/relationships/image" Target="media/image472.png"/><Relationship Id="rId481" Type="http://schemas.openxmlformats.org/officeDocument/2006/relationships/image" Target="media/image47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