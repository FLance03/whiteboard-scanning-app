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)</w:t>
              <w:br/>
              <w:t xml:space="preserve"> at 2X</w:t>
              <w:br/>
              <w:t>—</w:t>
              <w:br/>
              <w:t xml:space="preserve"> ater at</w:t>
              <w:br/>
              <w:t xml:space="preserve">  +</w:t>
              <w:br/>
              <w:t xml:space="preserve"> a</w:t>
              <w:br/>
              <w:t xml:space="preserve"> a</w:t>
              <w:br/>
              <w:t xml:space="preserve"> Y—s= do</w:t>
              <w:br/>
              <w:t xml:space="preserve"> and</w:t>
              <w:br/>
              <w:t xml:space="preserve"> ¥</w:t>
              <w:br/>
              <w:t xml:space="preserve">  ye</w:t>
              <w:br/>
              <w:t xml:space="preserve"> . {&gt;</w:t>
              <w:br/>
              <w:t xml:space="preserve"> ae</w:t>
              <w:br/>
              <w:t xml:space="preserve">  oy</w:t>
              <w:br/>
              <w:t xml:space="preserve"> PR)</w:t>
              <w:br/>
              <w:t xml:space="preserve"> "</w:t>
              <w:br/>
              <w:t xml:space="preserve">  ee</w:t>
              <w:br/>
              <w:t xml:space="preserve"> rm</w:t>
              <w:br/>
              <w:t xml:space="preserve"> | Snapoasn</w:t>
              <w:br/>
              <w:t xml:space="preserve"> MeO Fo) _ |</w:t>
              <w:br/>
              <w:t xml:space="preserve"> ils}</w:t>
              <w:br/>
              <w:t xml:space="preserve"> 4 -{fav- 3E+e -24- 240</w:t>
              <w:br/>
              <w:t xml:space="preserve"> pol</w:t>
              <w:br/>
              <w:t xml:space="preserve"> fy Ode |</w:t>
              <w:br/>
              <w:t xml:space="preserve"> AcoaG Al Pia m</w:t>
              <w:br/>
              <w:t xml:space="preserve"> oY Snead 1'da Sh</w:t>
              <w:br/>
              <w:t xml:space="preserve"> -</w:t>
              <w:br/>
              <w:t xml:space="preserve">    “a</w:t>
              <w:br/>
              <w:t xml:space="preserve"> |</w:t>
              <w:br/>
              <w:t xml:space="preserve">  y¥</w:t>
              <w:br/>
              <w:t xml:space="preserve"> +A</w:t>
              <w:br/>
              <w:t xml:space="preserve"> ¥</w:t>
              <w:br/>
              <w:t xml:space="preserve"> V ye</w:t>
              <w:br/>
              <w:t xml:space="preserve"> y</w:t>
              <w:br/>
              <w:t xml:space="preserve"> ;</w:t>
              <w:br/>
              <w:t xml:space="preserve"> UTS y?</w:t>
              <w:br/>
              <w:t xml:space="preserve"> 1a</w:t>
              <w:br/>
              <w:t xml:space="preserve"> YY</w:t>
              <w:br/>
              <w:t xml:space="preserve"> _</w:t>
              <w:br/>
              <w:t xml:space="preserve"> ~ +</w:t>
              <w:br/>
              <w:t xml:space="preserve"> yesarte' ¥)</w:t>
              <w:br/>
              <w:t xml:space="preserve"> yg |</w:t>
              <w:br/>
              <w:t xml:space="preserve"> -</w:t>
              <w:br/>
              <w:t xml:space="preserve">  |</w:t>
              <w:br/>
              <w:t xml:space="preserve"> ¥</w:t>
              <w:br/>
              <w:t xml:space="preserve">  i Ye</w:t>
              <w:br/>
              <w:t xml:space="preserve"> Uns 2</w:t>
              <w:br/>
              <w:t xml:space="preserve"> 431 2</w:t>
              <w:br/>
              <w:t>: ung.</w:t>
              <w:br/>
              <w:t xml:space="preserve"> ee by</w:t>
              <w:br/>
              <w:t xml:space="preserve"> q¥</w:t>
              <w:br/>
              <w:t xml:space="preserve">   ¥</w:t>
              <w:br/>
              <w:t xml:space="preserve"> yy</w:t>
              <w:br/>
              <w:t xml:space="preserve">  7 P,</w:t>
              <w:br/>
              <w:t xml:space="preserve"> oy)</w:t>
              <w:br/>
              <w:t xml:space="preserve">  4</w:t>
              <w:br/>
              <w:t xml:space="preserve"> &gt;</w:t>
              <w:br/>
              <w:t xml:space="preserve"> ()</w:t>
              <w:br/>
              <w:t xml:space="preserve">  A Udyl = 2</w:t>
              <w:br/>
              <w:t>eae) (vd ¥ 2</w:t>
              <w:br/>
              <w:t xml:space="preserve"> Avil</w:t>
              <w:br/>
              <w:t>UTS %</w:t>
              <w:br/>
              <w:t xml:space="preserve"> i</w:t>
              <w:br/>
              <w:t xml:space="preserve"> Ts</w:t>
              <w:br/>
              <w:t xml:space="preserve"> -</w:t>
              <w:br/>
              <w:t xml:space="preserve"> ¥</w:t>
              <w:br/>
              <w:t xml:space="preserve"> Ans.</w:t>
              <w:br/>
              <w:t xml:space="preserve">   x</w:t>
              <w:br/>
              <w:t xml:space="preserve"> yo}</w:t>
              <w:br/>
              <w:t xml:space="preserve"> il</w:t>
              <w:br/>
              <w:t xml:space="preserve"> yY</w:t>
              <w:br/>
              <w:t xml:space="preserve"> 3240 -29-9¢ -'¢</w:t>
              <w:br/>
              <w:t xml:space="preserve"> -- --¥</w:t>
              <w:br/>
              <w:t xml:space="preserve"> 4</w:t>
              <w:br/>
              <w:t xml:space="preserve">    42</w:t>
              <w:br/>
              <w:t xml:space="preserve"> -&lt;F</w:t>
              <w:br/>
              <w:t xml:space="preserve">   “Terns</w:t>
              <w:br/>
              <w:t xml:space="preserve">  Ae</w:t>
              <w:br/>
              <w:t xml:space="preserve"> Gg =</w:t>
              <w:br/>
              <w:t xml:space="preserve"> nal</w:t>
              <w:br/>
              <w:t xml:space="preserve">  r=</w:t>
              <w:br/>
              <w:t xml:space="preserve"> f g</w:t>
              <w:br/>
              <w:t xml:space="preserve"> ~&lt;?</w:t>
              <w:br/>
              <w:t xml:space="preserve"> &gt; £, hk</w:t>
              <w:br/>
              <w:t xml:space="preserve">  c</w:t>
              <w:br/>
              <w:t>- 2</w:t>
              <w:br/>
              <w:t xml:space="preserve">  a  —</w:t>
              <w:br/>
              <w:t xml:space="preserve"> ~</w:t>
              <w:br/>
              <w:t>a</w:t>
              <w:br/>
              <w:t xml:space="preserve">  LUN,</w:t>
              <w:br/>
              <w:t xml:space="preserve"> QDAn 2</w:t>
              <w:br/>
              <w:t xml:space="preserve"> y</w:t>
              <w:br/>
              <w:t xml:space="preserve"> V =</w:t>
              <w:br/>
              <w:t xml:space="preserve">  o</w:t>
              <w:br/>
              <w:t xml:space="preserve"> ew</w:t>
              <w:br/>
              <w:t xml:space="preserve"> “MNSoo¥</w:t>
              <w:br/>
              <w:t xml:space="preserve"> “4</w:t>
              <w:br/>
              <w:t xml:space="preserve">  ow</w:t>
              <w:br/>
              <w:t xml:space="preserve"> i—</w:t>
              <w:br/>
              <w:t xml:space="preserve"> pie</w:t>
              <w:br/>
              <w:t xml:space="preserve"> J 2</w:t>
              <w:br/>
              <w:t xml:space="preserve">  Aye</w:t>
              <w:br/>
              <w:t xml:space="preserve"> f</w:t>
              <w:br/>
              <w:t xml:space="preserve"> —~</w:t>
              <w:br/>
              <w:t xml:space="preserve"> -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94400" cy="1193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1193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0" cy="622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90599" cy="368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599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28700" cy="25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256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57300" cy="533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203700" cy="1803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80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89200" cy="101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14500" cy="584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266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52900" cy="1257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25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53299" cy="3187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299" cy="318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86100" cy="2489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48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03800" cy="1790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179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38700" cy="1790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79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81400" cy="2527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52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0" cy="1079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0" cy="107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55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444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520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77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55700" cy="304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16100" cy="2451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245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49529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0" cy="596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0" cy="1714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806700" cy="8509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850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30500" cy="2286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0" cy="571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98600" cy="172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0" cy="18034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80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85900" cy="355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6731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635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70600" cy="1143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04900" cy="558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46989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0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81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778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429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937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62100" cy="635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609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07200" cy="11557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0" cy="115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19200" cy="11811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8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50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127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381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381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685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73600" cy="1320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132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4191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1143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0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159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304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635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3937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397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68400" cy="3683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289300" cy="14859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48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92400" cy="7366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584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921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81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54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254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127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254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28700" cy="7239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540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16100" cy="9144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584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413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44700" cy="2209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220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7747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77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50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0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381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889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381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731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5800" cy="381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330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90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381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159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2667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81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50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9100" cy="330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9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54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889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81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14097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40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54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286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4826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254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7366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