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—"</w:t>
              <w:br/>
              <w:t xml:space="preserve">  5</w:t>
              <w:br/>
              <w:t xml:space="preserve">  :</w:t>
              <w:br/>
              <w:t xml:space="preserve">     fF .</w:t>
              <w:br/>
              <w:t xml:space="preserve">    - &amp;</w:t>
              <w:br/>
              <w:t xml:space="preserve">          &gt; &amp;</w:t>
              <w:br/>
              <w:t xml:space="preserve">      g *</w:t>
              <w:br/>
              <w:t xml:space="preserve">      f</w:t>
              <w:br/>
              <w:t>7</w:t>
              <w:br/>
              <w:t xml:space="preserve"> "</w:t>
              <w:br/>
              <w:t xml:space="preserve">    &amp;§</w:t>
              <w:br/>
              <w:t xml:space="preserve">    a.</w:t>
              <w:br/>
              <w:t xml:space="preserve">  - =</w:t>
              <w:br/>
              <w:t xml:space="preserve">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4102099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09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63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33400" cy="190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14600" cy="70104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01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17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797300" cy="254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39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667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83400" cy="635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016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6300" cy="1143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651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159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254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16600" cy="381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429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159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0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8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1143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2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0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9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667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87700" cy="30988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309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49600" cy="254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5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413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8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9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921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1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3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3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016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4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667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43100" cy="254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41600" cy="254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2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413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0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3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6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23900" cy="889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1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8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524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6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7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048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6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54800" cy="635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1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889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921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6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8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0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1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5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7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762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5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0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3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4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5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563100" cy="635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8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2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9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3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651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6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8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4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6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6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159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2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5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6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8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4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0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2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3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5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6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667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3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5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6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1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3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5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779000" cy="635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6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6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8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1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6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8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2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8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1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1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2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5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7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8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9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5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3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5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3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7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9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1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4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651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6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7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40600" cy="50800"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9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6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7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8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2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5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8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9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1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2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1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2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3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0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1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2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