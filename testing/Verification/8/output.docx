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 -</w:t>
              <w:br/>
              <w:t xml:space="preserve">       -</w:t>
              <w:br/>
              <w:t>-</w:t>
              <w:br/>
              <w:t xml:space="preserve"> ‘j</w:t>
              <w:br/>
              <w:t>—_</w:t>
              <w:br/>
              <w:t xml:space="preserve">  7</w:t>
              <w:br/>
              <w:t xml:space="preserve">  a =</w:t>
              <w:br/>
              <w:t xml:space="preserve"> oe ©</w:t>
              <w:br/>
              <w:t xml:space="preserve"> y</w:t>
              <w:br/>
              <w:t xml:space="preserve">   ran |</w:t>
              <w:br/>
              <w:t xml:space="preserve"> pel</w:t>
              <w:br/>
              <w:t xml:space="preserve">    oe</w:t>
              <w:br/>
              <w:t xml:space="preserve">    ~f</w:t>
              <w:br/>
              <w:t xml:space="preserve">       _</w:t>
              <w:br/>
              <w:t xml:space="preserve"> , oo</w:t>
              <w:br/>
              <w:t xml:space="preserve">   -</w:t>
              <w:br/>
              <w:t xml:space="preserve">    i</w:t>
              <w:br/>
              <w:t xml:space="preserve">     S J</w:t>
              <w:br/>
              <w:t xml:space="preserve">      a</w:t>
              <w:br/>
              <w:t xml:space="preserve">       ,</w:t>
              <w:br/>
              <w:t>d</w:t>
              <w:br/>
              <w:t xml:space="preserve">     aw</w:t>
              <w:br/>
              <w:t xml:space="preserve">                if</w:t>
              <w:br/>
              <w:t xml:space="preserve">        +</w:t>
              <w:br/>
              <w:t xml:space="preserve">   i. f</w:t>
              <w:br/>
              <w:t xml:space="preserve">    at.</w:t>
              <w:br/>
              <w:t xml:space="preserve">     - 6</w:t>
              <w:br/>
              <w:t xml:space="preserve"> oz</w:t>
              <w:br/>
              <w:t xml:space="preserve">       ;</w:t>
              <w:br/>
              <w:t xml:space="preserve">         -</w:t>
              <w:br/>
              <w:t xml:space="preserve">      s</w:t>
              <w:br/>
              <w:t xml:space="preserve">         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9067800" cy="165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2413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889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651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2540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524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413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524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635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651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032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03600" cy="48768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600" cy="4876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016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143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143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6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905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921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270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397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6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8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9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921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1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651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2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9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1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905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2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3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6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7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9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1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2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3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889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5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7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8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032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270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0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778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1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270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2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3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143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6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7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8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0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032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1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889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2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3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4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397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6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8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2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5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7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36600" cy="3302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8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1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3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016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5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9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3683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0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905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2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3175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4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5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7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7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4064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8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40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1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1397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2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778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5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44500" cy="469899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6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4698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5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0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2286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1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19100" cy="2921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3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4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5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6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8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9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159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.png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5.png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397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7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143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8.png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9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0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1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2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4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5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6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778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7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8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1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3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4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5.png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3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8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4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762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0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2.png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4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4.png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5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6.png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9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1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2.png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889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3.png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4.png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5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159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6.png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778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7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8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9.png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0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2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905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3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7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7.png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016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8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9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143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1.png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2.png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143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4.png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5.png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6.png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3683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8.png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9.png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397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0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1.png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2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667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3.png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5.png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905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6.png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905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7.png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3810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0.png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3.png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032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4.png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5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6.png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397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7.png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8.png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9.png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5.png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6.png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032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7.png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9.png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0.png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1.png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3.png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4.png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2286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7.png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1397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8.png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9.png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0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1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889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2.png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3.png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5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.png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1524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8.png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397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0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0.png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3.png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762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4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2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6.png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7.png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8.png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0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.png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2.png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651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4.png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5.png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0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1143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7.png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8.png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9.png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0.png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905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1.png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2.png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4.png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762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5.png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397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7.png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8.png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9.png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159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0.png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397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2.png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016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3.png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6.png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7.png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8.png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0.png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1.png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413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3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4.png"/>
                          <pic:cNvPicPr/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7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9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286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0.png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889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1.png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397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2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651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3.png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032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4.png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6.png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7.png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6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58800" cy="4445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9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44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1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1.png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2032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3.png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3810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4.png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5.png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7.png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3048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8.png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286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0.png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2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762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6.png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778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7.png"/>
                          <pic:cNvPicPr/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8.png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9.png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286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3.png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7.png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524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6.png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7.png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5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635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3.png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397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5.png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524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8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0.png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397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2.png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4.png"/>
                          <pic:cNvPicPr/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032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5.png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794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6.png"/>
                          <pic:cNvPicPr/>
                        </pic:nvPicPr>
                        <pic:blipFill>
                          <a:blip r:embed="rId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7.png"/>
                          <pic:cNvPicPr/>
                        </pic:nvPicPr>
                        <pic:blipFill>
                          <a:blip r:embed="rId2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524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9.png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1.png"/>
                          <pic:cNvPicPr/>
                        </pic:nvPicPr>
                        <pic:blipFill>
                          <a:blip r:embed="rId2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5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5.png"/>
                          <pic:cNvPicPr/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6.png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0.png"/>
                          <pic:cNvPicPr/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1016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1.png"/>
                          <pic:cNvPicPr/>
                        </pic:nvPicPr>
                        <pic:blipFill>
                          <a:blip r:embed="rId2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2286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2.png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3.png"/>
                          <pic:cNvPicPr/>
                        </pic:nvPicPr>
                        <pic:blipFill>
                          <a:blip r:embed="rId2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5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5.png"/>
                          <pic:cNvPicPr/>
                        </pic:nvPicPr>
                        <pic:blipFill>
                          <a:blip r:embed="rId3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6.png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7.png"/>
                          <pic:cNvPicPr/>
                        </pic:nvPicPr>
                        <pic:blipFill>
                          <a:blip r:embed="rId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9.png"/>
                          <pic:cNvPicPr/>
                        </pic:nvPicPr>
                        <pic:blipFill>
                          <a:blip r:embed="rId3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6100" cy="469899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0.png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4698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3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397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3.png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6.png"/>
                          <pic:cNvPicPr/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7.png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8.png"/>
                          <pic:cNvPicPr/>
                        </pic:nvPicPr>
                        <pic:blipFill>
                          <a:blip r:embed="rId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9.png"/>
                          <pic:cNvPicPr/>
                        </pic:nvPicPr>
                        <pic:blipFill>
                          <a:blip r:embed="rId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3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5.png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6.png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8.png"/>
                          <pic:cNvPicPr/>
                        </pic:nvPicPr>
                        <pic:blipFill>
                          <a:blip r:embed="rId3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286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9.png"/>
                          <pic:cNvPicPr/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3683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2.png"/>
                          <pic:cNvPicPr/>
                        </pic:nvPicPr>
                        <pic:blipFill>
                          <a:blip r:embed="rId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3.png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651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4.png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5.png"/>
                          <pic:cNvPicPr/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58800" cy="4064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7.png"/>
                          <pic:cNvPicPr/>
                        </pic:nvPicPr>
                        <pic:blipFill>
                          <a:blip r:embed="rId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40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5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6.png"/>
                          <pic:cNvPicPr/>
                        </pic:nvPicPr>
                        <pic:blipFill>
                          <a:blip r:embed="rId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7.png"/>
                          <pic:cNvPicPr/>
                        </pic:nvPicPr>
                        <pic:blipFill>
                          <a:blip r:embed="rId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8.png"/>
                          <pic:cNvPicPr/>
                        </pic:nvPicPr>
                        <pic:blipFill>
                          <a:blip r:embed="rId3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9.png"/>
                          <pic:cNvPicPr/>
                        </pic:nvPicPr>
                        <pic:blipFill>
                          <a:blip r:embed="rId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0.png"/>
                          <pic:cNvPicPr/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0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4.png"/>
                          <pic:cNvPicPr/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5.png"/>
                          <pic:cNvPicPr/>
                        </pic:nvPicPr>
                        <pic:blipFill>
                          <a:blip r:embed="rId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0.png"/>
                          <pic:cNvPicPr/>
                        </pic:nvPicPr>
                        <pic:blipFill>
                          <a:blip r:embed="rId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1.png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5.png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6.png"/>
                          <pic:cNvPicPr/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7.png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8.png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7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1.png"/>
                          <pic:cNvPicPr/>
                        </pic:nvPicPr>
                        <pic:blipFill>
                          <a:blip r:embed="rId3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03200"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5.png"/>
                          <pic:cNvPicPr/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6.png"/>
                          <pic:cNvPicPr/>
                        </pic:nvPicPr>
                        <pic:blipFill>
                          <a:blip r:embed="rId3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3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20" name="Picture 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9.png"/>
                          <pic:cNvPicPr/>
                        </pic:nvPicPr>
                        <pic:blipFill>
                          <a:blip r:embed="rId3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521" name="Picture 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0.png"/>
                          <pic:cNvPicPr/>
                        </pic:nvPicPr>
                        <pic:blipFill>
                          <a:blip r:embed="rId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1.png"/>
                          <pic:cNvPicPr/>
                        </pic:nvPicPr>
                        <pic:blipFill>
                          <a:blip r:embed="rId3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2.png"/>
                          <pic:cNvPicPr/>
                        </pic:nvPicPr>
                        <pic:blipFill>
                          <a:blip r:embed="rId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6.png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9.png"/>
                          <pic:cNvPicPr/>
                        </pic:nvPicPr>
                        <pic:blipFill>
                          <a:blip r:embed="rId3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03200"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0.png"/>
                          <pic:cNvPicPr/>
                        </pic:nvPicPr>
                        <pic:blipFill>
                          <a:blip r:embed="rId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77800"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2.png"/>
                          <pic:cNvPicPr/>
                        </pic:nvPicPr>
                        <pic:blipFill>
                          <a:blip r:embed="rId3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3.png"/>
                          <pic:cNvPicPr/>
                        </pic:nvPicPr>
                        <pic:blipFill>
                          <a:blip r:embed="rId3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4.png"/>
                          <pic:cNvPicPr/>
                        </pic:nvPicPr>
                        <pic:blipFill>
                          <a:blip r:embed="rId3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5.png"/>
                          <pic:cNvPicPr/>
                        </pic:nvPicPr>
                        <pic:blipFill>
                          <a:blip r:embed="rId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40" name="Picture 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41" name="Picture 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2.png"/>
                          <pic:cNvPicPr/>
                        </pic:nvPicPr>
                        <pic:blipFill>
                          <a:blip r:embed="rId3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.png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6.png"/>
                          <pic:cNvPicPr/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6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9.png"/>
                          <pic:cNvPicPr/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552" name="Picture 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1.png"/>
                          <pic:cNvPicPr/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53" name="Picture 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5.png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65100"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4.png"/>
                          <pic:cNvPicPr/>
                        </pic:nvPicPr>
                        <pic:blipFill>
                          <a:blip r:embed="rId3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9.png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7.png"/>
                          <pic:cNvPicPr/>
                        </pic:nvPicPr>
                        <pic:blipFill>
                          <a:blip r:embed="rId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8.png"/>
                          <pic:cNvPicPr/>
                        </pic:nvPicPr>
                        <pic:blipFill>
                          <a:blip r:embed="rId3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60" name="Picture 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39700"/>
                  <wp:docPr id="561" name="Picture 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0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562" name="Picture 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1.png"/>
                          <pic:cNvPicPr/>
                        </pic:nvPicPr>
                        <pic:blipFill>
                          <a:blip r:embed="rId3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0" cy="139700"/>
                  <wp:docPr id="563" name="Picture 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2.png"/>
                          <pic:cNvPicPr/>
                        </pic:nvPicPr>
                        <pic:blipFill>
                          <a:blip r:embed="rId3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4.png"/>
                          <pic:cNvPicPr/>
                        </pic:nvPicPr>
                        <pic:blipFill>
                          <a:blip r:embed="rId3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79400"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5.png"/>
                          <pic:cNvPicPr/>
                        </pic:nvPicPr>
                        <pic:blipFill>
                          <a:blip r:embed="rId3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73100" cy="190500"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6.png"/>
                          <pic:cNvPicPr/>
                        </pic:nvPicPr>
                        <pic:blipFill>
                          <a:blip r:embed="rId3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90500"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7.png"/>
                          <pic:cNvPicPr/>
                        </pic:nvPicPr>
                        <pic:blipFill>
                          <a:blip r:embed="rId3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508000"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8.png"/>
                          <pic:cNvPicPr/>
                        </pic:nvPicPr>
                        <pic:blipFill>
                          <a:blip r:embed="rId3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50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76200"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9.png"/>
                          <pic:cNvPicPr/>
                        </pic:nvPicPr>
                        <pic:blipFill>
                          <a:blip r:embed="rId3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03200"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0.png"/>
                          <pic:cNvPicPr/>
                        </pic:nvPicPr>
                        <pic:blipFill>
                          <a:blip r:embed="rId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1.png"/>
                          <pic:cNvPicPr/>
                        </pic:nvPicPr>
                        <pic:blipFill>
                          <a:blip r:embed="rId3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2.png"/>
                          <pic:cNvPicPr/>
                        </pic:nvPicPr>
                        <pic:blipFill>
                          <a:blip r:embed="rId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41300"/>
                  <wp:docPr id="574" name="Picture 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3.png"/>
                          <pic:cNvPicPr/>
                        </pic:nvPicPr>
                        <pic:blipFill>
                          <a:blip r:embed="rId3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75" name="Picture 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7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5.png"/>
                          <pic:cNvPicPr/>
                        </pic:nvPicPr>
                        <pic:blipFill>
                          <a:blip r:embed="rId3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8.png"/>
                          <pic:cNvPicPr/>
                        </pic:nvPicPr>
                        <pic:blipFill>
                          <a:blip r:embed="rId3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9.png"/>
                          <pic:cNvPicPr/>
                        </pic:nvPicPr>
                        <pic:blipFill>
                          <a:blip r:embed="rId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0.png"/>
                          <pic:cNvPicPr/>
                        </pic:nvPicPr>
                        <pic:blipFill>
                          <a:blip r:embed="rId3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4.png"/>
                          <pic:cNvPicPr/>
                        </pic:nvPicPr>
                        <pic:blipFill>
                          <a:blip r:embed="rId3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586" name="Picture 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5.png"/>
                          <pic:cNvPicPr/>
                        </pic:nvPicPr>
                        <pic:blipFill>
                          <a:blip r:embed="rId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87" name="Picture 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8.png"/>
                          <pic:cNvPicPr/>
                        </pic:nvPicPr>
                        <pic:blipFill>
                          <a:blip r:embed="rId3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0.png"/>
                          <pic:cNvPicPr/>
                        </pic:nvPicPr>
                        <pic:blipFill>
                          <a:blip r:embed="rId3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1.png"/>
                          <pic:cNvPicPr/>
                        </pic:nvPicPr>
                        <pic:blipFill>
                          <a:blip r:embed="rId3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2.png"/>
                          <pic:cNvPicPr/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90500"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3.png"/>
                          <pic:cNvPicPr/>
                        </pic:nvPicPr>
                        <pic:blipFill>
                          <a:blip r:embed="rId3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5.png"/>
                          <pic:cNvPicPr/>
                        </pic:nvPicPr>
                        <pic:blipFill>
                          <a:blip r:embed="rId3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15900"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6.png"/>
                          <pic:cNvPicPr/>
                        </pic:nvPicPr>
                        <pic:blipFill>
                          <a:blip r:embed="rId3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7.png"/>
                          <pic:cNvPicPr/>
                        </pic:nvPicPr>
                        <pic:blipFill>
                          <a:blip r:embed="rId3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8.png"/>
                          <pic:cNvPicPr/>
                        </pic:nvPicPr>
                        <pic:blipFill>
                          <a:blip r:embed="rId3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01" name="Picture 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02" name="Picture 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3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03" name="Picture 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04" name="Picture 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3.png"/>
                          <pic:cNvPicPr/>
                        </pic:nvPicPr>
                        <pic:blipFill>
                          <a:blip r:embed="rId3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05" name="Picture 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606" name="Picture 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5.png"/>
                          <pic:cNvPicPr/>
                        </pic:nvPicPr>
                        <pic:blipFill>
                          <a:blip r:embed="rId3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607" name="Picture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9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08" name="Picture 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1.png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609" name="Picture 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8.png"/>
                          <pic:cNvPicPr/>
                        </pic:nvPicPr>
                        <pic:blipFill>
                          <a:blip r:embed="rId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11" name="Picture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6.png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12" name="Picture 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13" name="Picture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614" name="Picture 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3.png"/>
                          <pic:cNvPicPr/>
                        </pic:nvPicPr>
                        <pic:blipFill>
                          <a:blip r:embed="rId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615" name="Picture 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4.png"/>
                          <pic:cNvPicPr/>
                        </pic:nvPicPr>
                        <pic:blipFill>
                          <a:blip r:embed="rId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39700"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0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617" name="Picture 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6.png"/>
                          <pic:cNvPicPr/>
                        </pic:nvPicPr>
                        <pic:blipFill>
                          <a:blip r:embed="rId3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618" name="Picture 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19" name="Picture 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620" name="Picture 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9.png"/>
                          <pic:cNvPicPr/>
                        </pic:nvPicPr>
                        <pic:blipFill>
                          <a:blip r:embed="rId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621" name="Picture 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4.png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622" name="Picture 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1.png"/>
                          <pic:cNvPicPr/>
                        </pic:nvPicPr>
                        <pic:blipFill>
                          <a:blip r:embed="rId3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23" name="Picture 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24" name="Picture 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4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25" name="Picture 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626" name="Picture 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5.png"/>
                          <pic:cNvPicPr/>
                        </pic:nvPicPr>
                        <pic:blipFill>
                          <a:blip r:embed="rId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627" name="Picture 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6.png"/>
                          <pic:cNvPicPr/>
                        </pic:nvPicPr>
                        <pic:blipFill>
                          <a:blip r:embed="rId3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629" name="Picture 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30" name="Picture 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1" name="Picture 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632" name="Picture 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1.png"/>
                          <pic:cNvPicPr/>
                        </pic:nvPicPr>
                        <pic:blipFill>
                          <a:blip r:embed="rId3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3" name="Picture 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34" name="Picture 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77800"/>
                  <wp:docPr id="635" name="Picture 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4.png"/>
                          <pic:cNvPicPr/>
                        </pic:nvPicPr>
                        <pic:blipFill>
                          <a:blip r:embed="rId3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36" name="Picture 6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6.png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37" name="Picture 6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6.png"/>
                          <pic:cNvPicPr/>
                        </pic:nvPicPr>
                        <pic:blipFill>
                          <a:blip r:embed="rId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638" name="Picture 6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639" name="Picture 6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640" name="Picture 6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9.png"/>
                          <pic:cNvPicPr/>
                        </pic:nvPicPr>
                        <pic:blipFill>
                          <a:blip r:embed="rId3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641" name="Picture 6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642" name="Picture 6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1.png"/>
                          <pic:cNvPicPr/>
                        </pic:nvPicPr>
                        <pic:blipFill>
                          <a:blip r:embed="rId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43" name="Picture 6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5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644" name="Picture 6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6.png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45" name="Picture 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4.png"/>
                          <pic:cNvPicPr/>
                        </pic:nvPicPr>
                        <pic:blipFill>
                          <a:blip r:embed="rId3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646" name="Picture 6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5.png"/>
                          <pic:cNvPicPr/>
                        </pic:nvPicPr>
                        <pic:blipFill>
                          <a:blip r:embed="rId3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647" name="Picture 6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6.png"/>
                          <pic:cNvPicPr/>
                        </pic:nvPicPr>
                        <pic:blipFill>
                          <a:blip r:embed="rId3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648" name="Picture 6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7.png"/>
                          <pic:cNvPicPr/>
                        </pic:nvPicPr>
                        <pic:blipFill>
                          <a:blip r:embed="rId3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649" name="Picture 6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8.png"/>
                          <pic:cNvPicPr/>
                        </pic:nvPicPr>
                        <pic:blipFill>
                          <a:blip r:embed="rId3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50" name="Picture 6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51" name="Picture 6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0.png"/>
                          <pic:cNvPicPr/>
                        </pic:nvPicPr>
                        <pic:blipFill>
                          <a:blip r:embed="rId3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52" name="Picture 6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03200"/>
                  <wp:docPr id="653" name="Picture 6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2.png"/>
                          <pic:cNvPicPr/>
                        </pic:nvPicPr>
                        <pic:blipFill>
                          <a:blip r:embed="rId3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654" name="Picture 6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55" name="Picture 6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656" name="Picture 6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4.png"/>
                          <pic:cNvPicPr/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76200"/>
                  <wp:docPr id="657" name="Picture 6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6.png"/>
                          <pic:cNvPicPr/>
                        </pic:nvPicPr>
                        <pic:blipFill>
                          <a:blip r:embed="rId3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317500"/>
                  <wp:docPr id="658" name="Picture 6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7.png"/>
                          <pic:cNvPicPr/>
                        </pic:nvPicPr>
                        <pic:blipFill>
                          <a:blip r:embed="rId4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59" name="Picture 6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60" name="Picture 6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127000"/>
                  <wp:docPr id="661" name="Picture 6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0.png"/>
                          <pic:cNvPicPr/>
                        </pic:nvPicPr>
                        <pic:blipFill>
                          <a:blip r:embed="rId4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03200"/>
                  <wp:docPr id="662" name="Picture 6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1.png"/>
                          <pic:cNvPicPr/>
                        </pic:nvPicPr>
                        <pic:blipFill>
                          <a:blip r:embed="rId4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663" name="Picture 6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2.png"/>
                          <pic:cNvPicPr/>
                        </pic:nvPicPr>
                        <pic:blipFill>
                          <a:blip r:embed="rId4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664" name="Picture 6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3.png"/>
                          <pic:cNvPicPr/>
                        </pic:nvPicPr>
                        <pic:blipFill>
                          <a:blip r:embed="rId4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665" name="Picture 6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4.png"/>
                          <pic:cNvPicPr/>
                        </pic:nvPicPr>
                        <pic:blipFill>
                          <a:blip r:embed="rId4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66" name="Picture 6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7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667" name="Picture 6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6.png"/>
                          <pic:cNvPicPr/>
                        </pic:nvPicPr>
                        <pic:blipFill>
                          <a:blip r:embed="rId4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668" name="Picture 6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7.png"/>
                          <pic:cNvPicPr/>
                        </pic:nvPicPr>
                        <pic:blipFill>
                          <a:blip r:embed="rId4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79400"/>
                  <wp:docPr id="669" name="Picture 6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8.png"/>
                          <pic:cNvPicPr/>
                        </pic:nvPicPr>
                        <pic:blipFill>
                          <a:blip r:embed="rId4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670" name="Picture 6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71" name="Picture 6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4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317500"/>
                  <wp:docPr id="672" name="Picture 6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1.png"/>
                          <pic:cNvPicPr/>
                        </pic:nvPicPr>
                        <pic:blipFill>
                          <a:blip r:embed="rId4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15900"/>
                  <wp:docPr id="673" name="Picture 6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2.png"/>
                          <pic:cNvPicPr/>
                        </pic:nvPicPr>
                        <pic:blipFill>
                          <a:blip r:embed="rId4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674" name="Picture 6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3.png"/>
                          <pic:cNvPicPr/>
                        </pic:nvPicPr>
                        <pic:blipFill>
                          <a:blip r:embed="rId4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75" name="Picture 6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4.png"/>
                          <pic:cNvPicPr/>
                        </pic:nvPicPr>
                        <pic:blipFill>
                          <a:blip r:embed="rId4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76" name="Picture 6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5.png"/>
                          <pic:cNvPicPr/>
                        </pic:nvPicPr>
                        <pic:blipFill>
                          <a:blip r:embed="rId4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677" name="Picture 6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678" name="Picture 6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7.png"/>
                          <pic:cNvPicPr/>
                        </pic:nvPicPr>
                        <pic:blipFill>
                          <a:blip r:embed="rId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79" name="Picture 6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8.png"/>
                          <pic:cNvPicPr/>
                        </pic:nvPicPr>
                        <pic:blipFill>
                          <a:blip r:embed="rId4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80" name="Picture 6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81" name="Picture 6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82" name="Picture 6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83" name="Picture 6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84" name="Picture 6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6.png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685" name="Picture 6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4.png"/>
                          <pic:cNvPicPr/>
                        </pic:nvPicPr>
                        <pic:blipFill>
                          <a:blip r:embed="rId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686" name="Picture 6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5.png"/>
                          <pic:cNvPicPr/>
                        </pic:nvPicPr>
                        <pic:blipFill>
                          <a:blip r:embed="rId4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687" name="Picture 6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6.png"/>
                          <pic:cNvPicPr/>
                        </pic:nvPicPr>
                        <pic:blipFill>
                          <a:blip r:embed="rId4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688" name="Picture 6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88900"/>
                  <wp:docPr id="689" name="Picture 6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8.png"/>
                          <pic:cNvPicPr/>
                        </pic:nvPicPr>
                        <pic:blipFill>
                          <a:blip r:embed="rId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90" name="Picture 6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1.png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76200"/>
                  <wp:docPr id="691" name="Picture 6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0.png"/>
                          <pic:cNvPicPr/>
                        </pic:nvPicPr>
                        <pic:blipFill>
                          <a:blip r:embed="rId4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692" name="Picture 6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65100"/>
                  <wp:docPr id="693" name="Picture 6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2.png"/>
                          <pic:cNvPicPr/>
                        </pic:nvPicPr>
                        <pic:blipFill>
                          <a:blip r:embed="rId4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94" name="Picture 6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95" name="Picture 6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96" name="Picture 6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697" name="Picture 6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6.png"/>
                          <pic:cNvPicPr/>
                        </pic:nvPicPr>
                        <pic:blipFill>
                          <a:blip r:embed="rId4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698" name="Picture 6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7.png"/>
                          <pic:cNvPicPr/>
                        </pic:nvPicPr>
                        <pic:blipFill>
                          <a:blip r:embed="rId4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99" name="Picture 6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700" name="Picture 7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9.png"/>
                          <pic:cNvPicPr/>
                        </pic:nvPicPr>
                        <pic:blipFill>
                          <a:blip r:embed="rId4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701" name="Picture 7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0.png"/>
                          <pic:cNvPicPr/>
                        </pic:nvPicPr>
                        <pic:blipFill>
                          <a:blip r:embed="rId4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90500"/>
                  <wp:docPr id="702" name="Picture 7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1.png"/>
                          <pic:cNvPicPr/>
                        </pic:nvPicPr>
                        <pic:blipFill>
                          <a:blip r:embed="rId4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703" name="Picture 7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2.png"/>
                          <pic:cNvPicPr/>
                        </pic:nvPicPr>
                        <pic:blipFill>
                          <a:blip r:embed="rId4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03200"/>
                  <wp:docPr id="704" name="Picture 7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3.png"/>
                          <pic:cNvPicPr/>
                        </pic:nvPicPr>
                        <pic:blipFill>
                          <a:blip r:embed="rId4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705" name="Picture 7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4.png"/>
                          <pic:cNvPicPr/>
                        </pic:nvPicPr>
                        <pic:blipFill>
                          <a:blip r:embed="rId4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54000"/>
                  <wp:docPr id="706" name="Picture 7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5.png"/>
                          <pic:cNvPicPr/>
                        </pic:nvPicPr>
                        <pic:blipFill>
                          <a:blip r:embed="rId4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50900" cy="254000"/>
                  <wp:docPr id="707" name="Picture 7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6.png"/>
                          <pic:cNvPicPr/>
                        </pic:nvPicPr>
                        <pic:blipFill>
                          <a:blip r:embed="rId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708" name="Picture 7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7.png"/>
                          <pic:cNvPicPr/>
                        </pic:nvPicPr>
                        <pic:blipFill>
                          <a:blip r:embed="rId4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52400"/>
                  <wp:docPr id="709" name="Picture 7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8.png"/>
                          <pic:cNvPicPr/>
                        </pic:nvPicPr>
                        <pic:blipFill>
                          <a:blip r:embed="rId4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710" name="Picture 7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9.png"/>
                          <pic:cNvPicPr/>
                        </pic:nvPicPr>
                        <pic:blipFill>
                          <a:blip r:embed="rId4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11" name="Picture 7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712" name="Picture 7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1.png"/>
                          <pic:cNvPicPr/>
                        </pic:nvPicPr>
                        <pic:blipFill>
                          <a:blip r:embed="rId4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713" name="Picture 7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241300"/>
                  <wp:docPr id="714" name="Picture 7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3.png"/>
                          <pic:cNvPicPr/>
                        </pic:nvPicPr>
                        <pic:blipFill>
                          <a:blip r:embed="rId4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15" name="Picture 7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5.png"/>
                          <pic:cNvPicPr/>
                        </pic:nvPicPr>
                        <pic:blipFill>
                          <a:blip r:embed="rId3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6" name="Picture 7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717" name="Picture 7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6.png"/>
                          <pic:cNvPicPr/>
                        </pic:nvPicPr>
                        <pic:blipFill>
                          <a:blip r:embed="rId4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28600"/>
                  <wp:docPr id="718" name="Picture 7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7.png"/>
                          <pic:cNvPicPr/>
                        </pic:nvPicPr>
                        <pic:blipFill>
                          <a:blip r:embed="rId4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9" name="Picture 7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03200"/>
                  <wp:docPr id="720" name="Picture 7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9.png"/>
                          <pic:cNvPicPr/>
                        </pic:nvPicPr>
                        <pic:blipFill>
                          <a:blip r:embed="rId4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721" name="Picture 7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0.png"/>
                          <pic:cNvPicPr/>
                        </pic:nvPicPr>
                        <pic:blipFill>
                          <a:blip r:embed="rId4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722" name="Picture 7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1.png"/>
                          <pic:cNvPicPr/>
                        </pic:nvPicPr>
                        <pic:blipFill>
                          <a:blip r:embed="rId4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23" name="Picture 7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6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724" name="Picture 7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1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725" name="Picture 7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4.png"/>
                          <pic:cNvPicPr/>
                        </pic:nvPicPr>
                        <pic:blipFill>
                          <a:blip r:embed="rId4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726" name="Picture 7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5.png"/>
                          <pic:cNvPicPr/>
                        </pic:nvPicPr>
                        <pic:blipFill>
                          <a:blip r:embed="rId4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727" name="Picture 7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6.png"/>
                          <pic:cNvPicPr/>
                        </pic:nvPicPr>
                        <pic:blipFill>
                          <a:blip r:embed="rId4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90500"/>
                  <wp:docPr id="728" name="Picture 7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7.png"/>
                          <pic:cNvPicPr/>
                        </pic:nvPicPr>
                        <pic:blipFill>
                          <a:blip r:embed="rId4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28600"/>
                  <wp:docPr id="729" name="Picture 7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8.png"/>
                          <pic:cNvPicPr/>
                        </pic:nvPicPr>
                        <pic:blipFill>
                          <a:blip r:embed="rId4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730" name="Picture 7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9.png"/>
                          <pic:cNvPicPr/>
                        </pic:nvPicPr>
                        <pic:blipFill>
                          <a:blip r:embed="rId4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31" name="Picture 7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32" name="Picture 7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304800"/>
                  <wp:docPr id="733" name="Picture 7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2.png"/>
                          <pic:cNvPicPr/>
                        </pic:nvPicPr>
                        <pic:blipFill>
                          <a:blip r:embed="rId4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15900"/>
                  <wp:docPr id="734" name="Picture 7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3.png"/>
                          <pic:cNvPicPr/>
                        </pic:nvPicPr>
                        <pic:blipFill>
                          <a:blip r:embed="rId4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35" name="Picture 7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736" name="Picture 7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5.png"/>
                          <pic:cNvPicPr/>
                        </pic:nvPicPr>
                        <pic:blipFill>
                          <a:blip r:embed="rId4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37" name="Picture 7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90500"/>
                  <wp:docPr id="738" name="Picture 7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7.png"/>
                          <pic:cNvPicPr/>
                        </pic:nvPicPr>
                        <pic:blipFill>
                          <a:blip r:embed="rId4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739" name="Picture 7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8.png"/>
                          <pic:cNvPicPr/>
                        </pic:nvPicPr>
                        <pic:blipFill>
                          <a:blip r:embed="rId4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40" name="Picture 7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41" name="Picture 7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742" name="Picture 7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1.png"/>
                          <pic:cNvPicPr/>
                        </pic:nvPicPr>
                        <pic:blipFill>
                          <a:blip r:embed="rId4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743" name="Picture 7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2.png"/>
                          <pic:cNvPicPr/>
                        </pic:nvPicPr>
                        <pic:blipFill>
                          <a:blip r:embed="rId4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744" name="Picture 7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3.png"/>
                          <pic:cNvPicPr/>
                        </pic:nvPicPr>
                        <pic:blipFill>
                          <a:blip r:embed="rId4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45" name="Picture 7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746" name="Picture 7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4.png"/>
                          <pic:cNvPicPr/>
                        </pic:nvPicPr>
                        <pic:blipFill>
                          <a:blip r:embed="rId4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47" name="Picture 7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748" name="Picture 7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5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749" name="Picture 7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8.png"/>
                          <pic:cNvPicPr/>
                        </pic:nvPicPr>
                        <pic:blipFill>
                          <a:blip r:embed="rId4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750" name="Picture 7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9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51" name="Picture 7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752" name="Picture 7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1.png"/>
                          <pic:cNvPicPr/>
                        </pic:nvPicPr>
                        <pic:blipFill>
                          <a:blip r:embed="rId4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01600"/>
                  <wp:docPr id="753" name="Picture 7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2.png"/>
                          <pic:cNvPicPr/>
                        </pic:nvPicPr>
                        <pic:blipFill>
                          <a:blip r:embed="rId4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754" name="Picture 7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5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755" name="Picture 7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4.png"/>
                          <pic:cNvPicPr/>
                        </pic:nvPicPr>
                        <pic:blipFill>
                          <a:blip r:embed="rId4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756" name="Picture 7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757" name="Picture 7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6.png"/>
                          <pic:cNvPicPr/>
                        </pic:nvPicPr>
                        <pic:blipFill>
                          <a:blip r:embed="rId4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58" name="Picture 7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39700"/>
                  <wp:docPr id="759" name="Picture 7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8.png"/>
                          <pic:cNvPicPr/>
                        </pic:nvPicPr>
                        <pic:blipFill>
                          <a:blip r:embed="rId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90500"/>
                  <wp:docPr id="760" name="Picture 7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9.png"/>
                          <pic:cNvPicPr/>
                        </pic:nvPicPr>
                        <pic:blipFill>
                          <a:blip r:embed="rId4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61" name="Picture 7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0.png"/>
                          <pic:cNvPicPr/>
                        </pic:nvPicPr>
                        <pic:blipFill>
                          <a:blip r:embed="rId4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762" name="Picture 7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763" name="Picture 7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764" name="Picture 7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65" name="Picture 7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66" name="Picture 7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67" name="Picture 7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03200"/>
                  <wp:docPr id="768" name="Picture 7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7.png"/>
                          <pic:cNvPicPr/>
                        </pic:nvPicPr>
                        <pic:blipFill>
                          <a:blip r:embed="rId4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1800" cy="228600"/>
                  <wp:docPr id="769" name="Picture 7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8.png"/>
                          <pic:cNvPicPr/>
                        </pic:nvPicPr>
                        <pic:blipFill>
                          <a:blip r:embed="rId4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70" name="Picture 7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0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71" name="Picture 7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72" name="Picture 7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1.png"/>
                          <pic:cNvPicPr/>
                        </pic:nvPicPr>
                        <pic:blipFill>
                          <a:blip r:embed="rId4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773" name="Picture 7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2.png"/>
                          <pic:cNvPicPr/>
                        </pic:nvPicPr>
                        <pic:blipFill>
                          <a:blip r:embed="rId4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774" name="Picture 7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3.png"/>
                          <pic:cNvPicPr/>
                        </pic:nvPicPr>
                        <pic:blipFill>
                          <a:blip r:embed="rId4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75" name="Picture 7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76" name="Picture 7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77" name="Picture 7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778" name="Picture 7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7.png"/>
                          <pic:cNvPicPr/>
                        </pic:nvPicPr>
                        <pic:blipFill>
                          <a:blip r:embed="rId4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79" name="Picture 7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8.png"/>
                          <pic:cNvPicPr/>
                        </pic:nvPicPr>
                        <pic:blipFill>
                          <a:blip r:embed="rId4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780" name="Picture 7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9.png"/>
                          <pic:cNvPicPr/>
                        </pic:nvPicPr>
                        <pic:blipFill>
                          <a:blip r:embed="rId4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65100"/>
                  <wp:docPr id="781" name="Picture 7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2.png"/>
                          <pic:cNvPicPr/>
                        </pic:nvPicPr>
                        <pic:blipFill>
                          <a:blip r:embed="rId4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782" name="Picture 7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5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83" name="Picture 7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84" name="Picture 7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3.png"/>
                          <pic:cNvPicPr/>
                        </pic:nvPicPr>
                        <pic:blipFill>
                          <a:blip r:embed="rId4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785" name="Picture 7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4.png"/>
                          <pic:cNvPicPr/>
                        </pic:nvPicPr>
                        <pic:blipFill>
                          <a:blip r:embed="rId4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786" name="Picture 7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5.png"/>
                          <pic:cNvPicPr/>
                        </pic:nvPicPr>
                        <pic:blipFill>
                          <a:blip r:embed="rId4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87" name="Picture 7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88900"/>
                  <wp:docPr id="788" name="Picture 7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7.png"/>
                          <pic:cNvPicPr/>
                        </pic:nvPicPr>
                        <pic:blipFill>
                          <a:blip r:embed="rId4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789" name="Picture 7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8.png"/>
                          <pic:cNvPicPr/>
                        </pic:nvPicPr>
                        <pic:blipFill>
                          <a:blip r:embed="rId4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77800"/>
                  <wp:docPr id="790" name="Picture 7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9.png"/>
                          <pic:cNvPicPr/>
                        </pic:nvPicPr>
                        <pic:blipFill>
                          <a:blip r:embed="rId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15900"/>
                  <wp:docPr id="791" name="Picture 7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0.png"/>
                          <pic:cNvPicPr/>
                        </pic:nvPicPr>
                        <pic:blipFill>
                          <a:blip r:embed="rId4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90500"/>
                  <wp:docPr id="792" name="Picture 7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1.png"/>
                          <pic:cNvPicPr/>
                        </pic:nvPicPr>
                        <pic:blipFill>
                          <a:blip r:embed="rId4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793" name="Picture 7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2.png"/>
                          <pic:cNvPicPr/>
                        </pic:nvPicPr>
                        <pic:blipFill>
                          <a:blip r:embed="rId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794" name="Picture 7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3.png"/>
                          <pic:cNvPicPr/>
                        </pic:nvPicPr>
                        <pic:blipFill>
                          <a:blip r:embed="rId4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95" name="Picture 7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3.png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96" name="Picture 7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97" name="Picture 7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98" name="Picture 7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99" name="Picture 7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800" name="Picture 8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2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52400"/>
                  <wp:docPr id="801" name="Picture 8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0.png"/>
                          <pic:cNvPicPr/>
                        </pic:nvPicPr>
                        <pic:blipFill>
                          <a:blip r:embed="rId4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02" name="Picture 8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803" name="Picture 8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2.png"/>
                          <pic:cNvPicPr/>
                        </pic:nvPicPr>
                        <pic:blipFill>
                          <a:blip r:embed="rId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76200"/>
                  <wp:docPr id="804" name="Picture 8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3.png"/>
                          <pic:cNvPicPr/>
                        </pic:nvPicPr>
                        <pic:blipFill>
                          <a:blip r:embed="rId4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805" name="Picture 8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4.png"/>
                          <pic:cNvPicPr/>
                        </pic:nvPicPr>
                        <pic:blipFill>
                          <a:blip r:embed="rId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806" name="Picture 8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5.png"/>
                          <pic:cNvPicPr/>
                        </pic:nvPicPr>
                        <pic:blipFill>
                          <a:blip r:embed="rId4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07" name="Picture 8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66700"/>
                  <wp:docPr id="808" name="Picture 8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7.png"/>
                          <pic:cNvPicPr/>
                        </pic:nvPicPr>
                        <pic:blipFill>
                          <a:blip r:embed="rId4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809" name="Picture 8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8.png"/>
                          <pic:cNvPicPr/>
                        </pic:nvPicPr>
                        <pic:blipFill>
                          <a:blip r:embed="rId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03200"/>
                  <wp:docPr id="810" name="Picture 8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9.png"/>
                          <pic:cNvPicPr/>
                        </pic:nvPicPr>
                        <pic:blipFill>
                          <a:blip r:embed="rId4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811" name="Picture 8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0.png"/>
                          <pic:cNvPicPr/>
                        </pic:nvPicPr>
                        <pic:blipFill>
                          <a:blip r:embed="rId4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76200"/>
                  <wp:docPr id="812" name="Picture 8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1.png"/>
                          <pic:cNvPicPr/>
                        </pic:nvPicPr>
                        <pic:blipFill>
                          <a:blip r:embed="rId4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13" name="Picture 8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14" name="Picture 8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15" name="Picture 8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816" name="Picture 8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5.png"/>
                          <pic:cNvPicPr/>
                        </pic:nvPicPr>
                        <pic:blipFill>
                          <a:blip r:embed="rId4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03200"/>
                  <wp:docPr id="817" name="Picture 8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6.png"/>
                          <pic:cNvPicPr/>
                        </pic:nvPicPr>
                        <pic:blipFill>
                          <a:blip r:embed="rId4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65100"/>
                  <wp:docPr id="818" name="Picture 8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7.png"/>
                          <pic:cNvPicPr/>
                        </pic:nvPicPr>
                        <pic:blipFill>
                          <a:blip r:embed="rId4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819" name="Picture 8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8.png"/>
                          <pic:cNvPicPr/>
                        </pic:nvPicPr>
                        <pic:blipFill>
                          <a:blip r:embed="rId4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820" name="Picture 8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9.png"/>
                          <pic:cNvPicPr/>
                        </pic:nvPicPr>
                        <pic:blipFill>
                          <a:blip r:embed="rId4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21" name="Picture 8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304800"/>
                  <wp:docPr id="822" name="Picture 8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1.png"/>
                          <pic:cNvPicPr/>
                        </pic:nvPicPr>
                        <pic:blipFill>
                          <a:blip r:embed="rId4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23" name="Picture 8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24" name="Picture 8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28600"/>
                  <wp:docPr id="825" name="Picture 8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4.png"/>
                          <pic:cNvPicPr/>
                        </pic:nvPicPr>
                        <pic:blipFill>
                          <a:blip r:embed="rId4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826" name="Picture 8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5.png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827" name="Picture 8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6.png"/>
                          <pic:cNvPicPr/>
                        </pic:nvPicPr>
                        <pic:blipFill>
                          <a:blip r:embed="rId4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828" name="Picture 8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7.png"/>
                          <pic:cNvPicPr/>
                        </pic:nvPicPr>
                        <pic:blipFill>
                          <a:blip r:embed="rId4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79400"/>
                  <wp:docPr id="829" name="Picture 8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8.png"/>
                          <pic:cNvPicPr/>
                        </pic:nvPicPr>
                        <pic:blipFill>
                          <a:blip r:embed="rId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92100"/>
                  <wp:docPr id="830" name="Picture 8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9.png"/>
                          <pic:cNvPicPr/>
                        </pic:nvPicPr>
                        <pic:blipFill>
                          <a:blip r:embed="rId5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31" name="Picture 8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32" name="Picture 8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3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833" name="Picture 8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2.png"/>
                          <pic:cNvPicPr/>
                        </pic:nvPicPr>
                        <pic:blipFill>
                          <a:blip r:embed="rId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834" name="Picture 8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3.png"/>
                          <pic:cNvPicPr/>
                        </pic:nvPicPr>
                        <pic:blipFill>
                          <a:blip r:embed="rId5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835" name="Picture 8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.png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36" name="Picture 8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837" name="Picture 8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8.png"/>
                          <pic:cNvPicPr/>
                        </pic:nvPicPr>
                        <pic:blipFill>
                          <a:blip r:embed="rId4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838" name="Picture 8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39" name="Picture 8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40" name="Picture 8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41" name="Picture 8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842" name="Picture 8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1.png"/>
                          <pic:cNvPicPr/>
                        </pic:nvPicPr>
                        <pic:blipFill>
                          <a:blip r:embed="rId5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843" name="Picture 8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2.png"/>
                          <pic:cNvPicPr/>
                        </pic:nvPicPr>
                        <pic:blipFill>
                          <a:blip r:embed="rId5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844" name="Picture 8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3.png"/>
                          <pic:cNvPicPr/>
                        </pic:nvPicPr>
                        <pic:blipFill>
                          <a:blip r:embed="rId5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90500"/>
                  <wp:docPr id="845" name="Picture 8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4.png"/>
                          <pic:cNvPicPr/>
                        </pic:nvPicPr>
                        <pic:blipFill>
                          <a:blip r:embed="rId5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846" name="Picture 8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5.png"/>
                          <pic:cNvPicPr/>
                        </pic:nvPicPr>
                        <pic:blipFill>
                          <a:blip r:embed="rId5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847" name="Picture 8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3.png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48" name="Picture 8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6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49" name="Picture 8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6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50" name="Picture 8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851" name="Picture 8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0.png"/>
                          <pic:cNvPicPr/>
                        </pic:nvPicPr>
                        <pic:blipFill>
                          <a:blip r:embed="rId5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52" name="Picture 8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53" name="Picture 8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854" name="Picture 8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3.png"/>
                          <pic:cNvPicPr/>
                        </pic:nvPicPr>
                        <pic:blipFill>
                          <a:blip r:embed="rId5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55" name="Picture 8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56" name="Picture 8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39700"/>
                  <wp:docPr id="857" name="Picture 8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6.png"/>
                          <pic:cNvPicPr/>
                        </pic:nvPicPr>
                        <pic:blipFill>
                          <a:blip r:embed="rId5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52400"/>
                  <wp:docPr id="858" name="Picture 8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7.png"/>
                          <pic:cNvPicPr/>
                        </pic:nvPicPr>
                        <pic:blipFill>
                          <a:blip r:embed="rId5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59" name="Picture 8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860" name="Picture 8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9.png"/>
                          <pic:cNvPicPr/>
                        </pic:nvPicPr>
                        <pic:blipFill>
                          <a:blip r:embed="rId5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90500"/>
                  <wp:docPr id="861" name="Picture 8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60.png"/>
                          <pic:cNvPicPr/>
                        </pic:nvPicPr>
                        <pic:blipFill>
                          <a:blip r:embed="rId5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862" name="Picture 8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63" name="Picture 8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864" name="Picture 8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63.png"/>
                          <pic:cNvPicPr/>
                        </pic:nvPicPr>
                        <pic:blipFill>
                          <a:blip r:embed="rId5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865" name="Picture 8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64.png"/>
                          <pic:cNvPicPr/>
                        </pic:nvPicPr>
                        <pic:blipFill>
                          <a:blip r:embed="rId5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866" name="Picture 8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65.png"/>
                          <pic:cNvPicPr/>
                        </pic:nvPicPr>
                        <pic:blipFill>
                          <a:blip r:embed="rId5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67" name="Picture 8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868" name="Picture 8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67.png"/>
                          <pic:cNvPicPr/>
                        </pic:nvPicPr>
                        <pic:blipFill>
                          <a:blip r:embed="rId5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69" name="Picture 8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70" name="Picture 8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871" name="Picture 8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0.png"/>
                          <pic:cNvPicPr/>
                        </pic:nvPicPr>
                        <pic:blipFill>
                          <a:blip r:embed="rId5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90500"/>
                  <wp:docPr id="872" name="Picture 8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.png"/>
                          <pic:cNvPicPr/>
                        </pic:nvPicPr>
                        <pic:blipFill>
                          <a:blip r:embed="rId5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73" name="Picture 8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74" name="Picture 8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75" name="Picture 8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4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876" name="Picture 8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5.png"/>
                          <pic:cNvPicPr/>
                        </pic:nvPicPr>
                        <pic:blipFill>
                          <a:blip r:embed="rId5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77" name="Picture 8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878" name="Picture 8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7.png"/>
                          <pic:cNvPicPr/>
                        </pic:nvPicPr>
                        <pic:blipFill>
                          <a:blip r:embed="rId5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879" name="Picture 8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8.png"/>
                          <pic:cNvPicPr/>
                        </pic:nvPicPr>
                        <pic:blipFill>
                          <a:blip r:embed="rId5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880" name="Picture 8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4.png"/>
                          <pic:cNvPicPr/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81" name="Picture 8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82" name="Picture 8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883" name="Picture 8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84" name="Picture 8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54000"/>
                  <wp:docPr id="885" name="Picture 8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4.png"/>
                          <pic:cNvPicPr/>
                        </pic:nvPicPr>
                        <pic:blipFill>
                          <a:blip r:embed="rId5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886" name="Picture 8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887" name="Picture 8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6.png"/>
                          <pic:cNvPicPr/>
                        </pic:nvPicPr>
                        <pic:blipFill>
                          <a:blip r:embed="rId5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88" name="Picture 8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889" name="Picture 8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0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890" name="Picture 8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9.png"/>
                          <pic:cNvPicPr/>
                        </pic:nvPicPr>
                        <pic:blipFill>
                          <a:blip r:embed="rId5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891" name="Picture 8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0.png"/>
                          <pic:cNvPicPr/>
                        </pic:nvPicPr>
                        <pic:blipFill>
                          <a:blip r:embed="rId5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892" name="Picture 8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.png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893" name="Picture 8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94" name="Picture 8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895" name="Picture 8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4.png"/>
                          <pic:cNvPicPr/>
                        </pic:nvPicPr>
                        <pic:blipFill>
                          <a:blip r:embed="rId5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896" name="Picture 8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5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897" name="Picture 8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6.png"/>
                          <pic:cNvPicPr/>
                        </pic:nvPicPr>
                        <pic:blipFill>
                          <a:blip r:embed="rId5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898" name="Picture 8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7.png"/>
                          <pic:cNvPicPr/>
                        </pic:nvPicPr>
                        <pic:blipFill>
                          <a:blip r:embed="rId5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899" name="Picture 8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00" name="Picture 9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901" name="Picture 9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5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902" name="Picture 9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6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903" name="Picture 9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2.png"/>
                          <pic:cNvPicPr/>
                        </pic:nvPicPr>
                        <pic:blipFill>
                          <a:blip r:embed="rId5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904" name="Picture 9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905" name="Picture 9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4.png"/>
                          <pic:cNvPicPr/>
                        </pic:nvPicPr>
                        <pic:blipFill>
                          <a:blip r:embed="rId5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906" name="Picture 9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5.png"/>
                          <pic:cNvPicPr/>
                        </pic:nvPicPr>
                        <pic:blipFill>
                          <a:blip r:embed="rId5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907" name="Picture 9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6.png"/>
                          <pic:cNvPicPr/>
                        </pic:nvPicPr>
                        <pic:blipFill>
                          <a:blip r:embed="rId5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52400"/>
                  <wp:docPr id="908" name="Picture 9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7.png"/>
                          <pic:cNvPicPr/>
                        </pic:nvPicPr>
                        <pic:blipFill>
                          <a:blip r:embed="rId5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14300"/>
                  <wp:docPr id="909" name="Picture 9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8.png"/>
                          <pic:cNvPicPr/>
                        </pic:nvPicPr>
                        <pic:blipFill>
                          <a:blip r:embed="rId5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292100"/>
                  <wp:docPr id="910" name="Picture 9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9.png"/>
                          <pic:cNvPicPr/>
                        </pic:nvPicPr>
                        <pic:blipFill>
                          <a:blip r:embed="rId5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911" name="Picture 9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79400"/>
                  <wp:docPr id="912" name="Picture 9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1.png"/>
                          <pic:cNvPicPr/>
                        </pic:nvPicPr>
                        <pic:blipFill>
                          <a:blip r:embed="rId5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913" name="Picture 9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914" name="Picture 9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3.png"/>
                          <pic:cNvPicPr/>
                        </pic:nvPicPr>
                        <pic:blipFill>
                          <a:blip r:embed="rId5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317500"/>
                  <wp:docPr id="915" name="Picture 9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4.png"/>
                          <pic:cNvPicPr/>
                        </pic:nvPicPr>
                        <pic:blipFill>
                          <a:blip r:embed="rId5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03200"/>
                  <wp:docPr id="916" name="Picture 9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5.png"/>
                          <pic:cNvPicPr/>
                        </pic:nvPicPr>
                        <pic:blipFill>
                          <a:blip r:embed="rId5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917" name="Picture 9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7.png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15900"/>
                  <wp:docPr id="918" name="Picture 9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7.png"/>
                          <pic:cNvPicPr/>
                        </pic:nvPicPr>
                        <pic:blipFill>
                          <a:blip r:embed="rId5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52400"/>
                  <wp:docPr id="919" name="Picture 9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8.png"/>
                          <pic:cNvPicPr/>
                        </pic:nvPicPr>
                        <pic:blipFill>
                          <a:blip r:embed="rId5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39700"/>
                  <wp:docPr id="920" name="Picture 9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9.png"/>
                          <pic:cNvPicPr/>
                        </pic:nvPicPr>
                        <pic:blipFill>
                          <a:blip r:embed="rId5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921" name="Picture 9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0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922" name="Picture 9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21.png"/>
                          <pic:cNvPicPr/>
                        </pic:nvPicPr>
                        <pic:blipFill>
                          <a:blip r:embed="rId5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923" name="Picture 9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3.png"/>
                          <pic:cNvPicPr/>
                        </pic:nvPicPr>
                        <pic:blipFill>
                          <a:blip r:embed="rId3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924" name="Picture 9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23.png"/>
                          <pic:cNvPicPr/>
                        </pic:nvPicPr>
                        <pic:blipFill>
                          <a:blip r:embed="rId5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25" name="Picture 9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17" Type="http://schemas.openxmlformats.org/officeDocument/2006/relationships/image" Target="media/image209.png"/><Relationship Id="rId218" Type="http://schemas.openxmlformats.org/officeDocument/2006/relationships/image" Target="media/image210.png"/><Relationship Id="rId219" Type="http://schemas.openxmlformats.org/officeDocument/2006/relationships/image" Target="media/image211.png"/><Relationship Id="rId220" Type="http://schemas.openxmlformats.org/officeDocument/2006/relationships/image" Target="media/image212.png"/><Relationship Id="rId221" Type="http://schemas.openxmlformats.org/officeDocument/2006/relationships/image" Target="media/image213.png"/><Relationship Id="rId222" Type="http://schemas.openxmlformats.org/officeDocument/2006/relationships/image" Target="media/image214.png"/><Relationship Id="rId223" Type="http://schemas.openxmlformats.org/officeDocument/2006/relationships/image" Target="media/image215.png"/><Relationship Id="rId224" Type="http://schemas.openxmlformats.org/officeDocument/2006/relationships/image" Target="media/image216.png"/><Relationship Id="rId225" Type="http://schemas.openxmlformats.org/officeDocument/2006/relationships/image" Target="media/image217.png"/><Relationship Id="rId226" Type="http://schemas.openxmlformats.org/officeDocument/2006/relationships/image" Target="media/image218.png"/><Relationship Id="rId227" Type="http://schemas.openxmlformats.org/officeDocument/2006/relationships/image" Target="media/image219.png"/><Relationship Id="rId228" Type="http://schemas.openxmlformats.org/officeDocument/2006/relationships/image" Target="media/image220.png"/><Relationship Id="rId229" Type="http://schemas.openxmlformats.org/officeDocument/2006/relationships/image" Target="media/image221.png"/><Relationship Id="rId230" Type="http://schemas.openxmlformats.org/officeDocument/2006/relationships/image" Target="media/image222.png"/><Relationship Id="rId231" Type="http://schemas.openxmlformats.org/officeDocument/2006/relationships/image" Target="media/image223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34" Type="http://schemas.openxmlformats.org/officeDocument/2006/relationships/image" Target="media/image226.png"/><Relationship Id="rId235" Type="http://schemas.openxmlformats.org/officeDocument/2006/relationships/image" Target="media/image227.png"/><Relationship Id="rId236" Type="http://schemas.openxmlformats.org/officeDocument/2006/relationships/image" Target="media/image228.png"/><Relationship Id="rId237" Type="http://schemas.openxmlformats.org/officeDocument/2006/relationships/image" Target="media/image229.png"/><Relationship Id="rId238" Type="http://schemas.openxmlformats.org/officeDocument/2006/relationships/image" Target="media/image230.png"/><Relationship Id="rId239" Type="http://schemas.openxmlformats.org/officeDocument/2006/relationships/image" Target="media/image231.png"/><Relationship Id="rId240" Type="http://schemas.openxmlformats.org/officeDocument/2006/relationships/image" Target="media/image232.png"/><Relationship Id="rId241" Type="http://schemas.openxmlformats.org/officeDocument/2006/relationships/image" Target="media/image233.png"/><Relationship Id="rId242" Type="http://schemas.openxmlformats.org/officeDocument/2006/relationships/image" Target="media/image234.pn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image" Target="media/image238.png"/><Relationship Id="rId247" Type="http://schemas.openxmlformats.org/officeDocument/2006/relationships/image" Target="media/image239.png"/><Relationship Id="rId248" Type="http://schemas.openxmlformats.org/officeDocument/2006/relationships/image" Target="media/image240.png"/><Relationship Id="rId249" Type="http://schemas.openxmlformats.org/officeDocument/2006/relationships/image" Target="media/image241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252" Type="http://schemas.openxmlformats.org/officeDocument/2006/relationships/image" Target="media/image244.png"/><Relationship Id="rId253" Type="http://schemas.openxmlformats.org/officeDocument/2006/relationships/image" Target="media/image245.png"/><Relationship Id="rId254" Type="http://schemas.openxmlformats.org/officeDocument/2006/relationships/image" Target="media/image246.png"/><Relationship Id="rId255" Type="http://schemas.openxmlformats.org/officeDocument/2006/relationships/image" Target="media/image247.png"/><Relationship Id="rId256" Type="http://schemas.openxmlformats.org/officeDocument/2006/relationships/image" Target="media/image248.png"/><Relationship Id="rId257" Type="http://schemas.openxmlformats.org/officeDocument/2006/relationships/image" Target="media/image249.png"/><Relationship Id="rId258" Type="http://schemas.openxmlformats.org/officeDocument/2006/relationships/image" Target="media/image250.png"/><Relationship Id="rId259" Type="http://schemas.openxmlformats.org/officeDocument/2006/relationships/image" Target="media/image251.png"/><Relationship Id="rId260" Type="http://schemas.openxmlformats.org/officeDocument/2006/relationships/image" Target="media/image252.png"/><Relationship Id="rId261" Type="http://schemas.openxmlformats.org/officeDocument/2006/relationships/image" Target="media/image253.png"/><Relationship Id="rId262" Type="http://schemas.openxmlformats.org/officeDocument/2006/relationships/image" Target="media/image254.png"/><Relationship Id="rId263" Type="http://schemas.openxmlformats.org/officeDocument/2006/relationships/image" Target="media/image255.png"/><Relationship Id="rId264" Type="http://schemas.openxmlformats.org/officeDocument/2006/relationships/image" Target="media/image256.png"/><Relationship Id="rId265" Type="http://schemas.openxmlformats.org/officeDocument/2006/relationships/image" Target="media/image257.png"/><Relationship Id="rId266" Type="http://schemas.openxmlformats.org/officeDocument/2006/relationships/image" Target="media/image258.png"/><Relationship Id="rId267" Type="http://schemas.openxmlformats.org/officeDocument/2006/relationships/image" Target="media/image259.png"/><Relationship Id="rId268" Type="http://schemas.openxmlformats.org/officeDocument/2006/relationships/image" Target="media/image260.png"/><Relationship Id="rId269" Type="http://schemas.openxmlformats.org/officeDocument/2006/relationships/image" Target="media/image261.png"/><Relationship Id="rId270" Type="http://schemas.openxmlformats.org/officeDocument/2006/relationships/image" Target="media/image262.png"/><Relationship Id="rId271" Type="http://schemas.openxmlformats.org/officeDocument/2006/relationships/image" Target="media/image263.png"/><Relationship Id="rId272" Type="http://schemas.openxmlformats.org/officeDocument/2006/relationships/image" Target="media/image264.png"/><Relationship Id="rId273" Type="http://schemas.openxmlformats.org/officeDocument/2006/relationships/image" Target="media/image265.png"/><Relationship Id="rId274" Type="http://schemas.openxmlformats.org/officeDocument/2006/relationships/image" Target="media/image266.png"/><Relationship Id="rId275" Type="http://schemas.openxmlformats.org/officeDocument/2006/relationships/image" Target="media/image267.png"/><Relationship Id="rId276" Type="http://schemas.openxmlformats.org/officeDocument/2006/relationships/image" Target="media/image268.png"/><Relationship Id="rId277" Type="http://schemas.openxmlformats.org/officeDocument/2006/relationships/image" Target="media/image269.png"/><Relationship Id="rId278" Type="http://schemas.openxmlformats.org/officeDocument/2006/relationships/image" Target="media/image270.png"/><Relationship Id="rId279" Type="http://schemas.openxmlformats.org/officeDocument/2006/relationships/image" Target="media/image271.png"/><Relationship Id="rId280" Type="http://schemas.openxmlformats.org/officeDocument/2006/relationships/image" Target="media/image272.png"/><Relationship Id="rId281" Type="http://schemas.openxmlformats.org/officeDocument/2006/relationships/image" Target="media/image273.png"/><Relationship Id="rId282" Type="http://schemas.openxmlformats.org/officeDocument/2006/relationships/image" Target="media/image274.png"/><Relationship Id="rId283" Type="http://schemas.openxmlformats.org/officeDocument/2006/relationships/image" Target="media/image275.png"/><Relationship Id="rId284" Type="http://schemas.openxmlformats.org/officeDocument/2006/relationships/image" Target="media/image276.png"/><Relationship Id="rId285" Type="http://schemas.openxmlformats.org/officeDocument/2006/relationships/image" Target="media/image277.png"/><Relationship Id="rId286" Type="http://schemas.openxmlformats.org/officeDocument/2006/relationships/image" Target="media/image278.png"/><Relationship Id="rId287" Type="http://schemas.openxmlformats.org/officeDocument/2006/relationships/image" Target="media/image279.png"/><Relationship Id="rId288" Type="http://schemas.openxmlformats.org/officeDocument/2006/relationships/image" Target="media/image280.png"/><Relationship Id="rId289" Type="http://schemas.openxmlformats.org/officeDocument/2006/relationships/image" Target="media/image281.png"/><Relationship Id="rId290" Type="http://schemas.openxmlformats.org/officeDocument/2006/relationships/image" Target="media/image282.png"/><Relationship Id="rId291" Type="http://schemas.openxmlformats.org/officeDocument/2006/relationships/image" Target="media/image283.png"/><Relationship Id="rId292" Type="http://schemas.openxmlformats.org/officeDocument/2006/relationships/image" Target="media/image284.png"/><Relationship Id="rId293" Type="http://schemas.openxmlformats.org/officeDocument/2006/relationships/image" Target="media/image285.png"/><Relationship Id="rId294" Type="http://schemas.openxmlformats.org/officeDocument/2006/relationships/image" Target="media/image286.png"/><Relationship Id="rId295" Type="http://schemas.openxmlformats.org/officeDocument/2006/relationships/image" Target="media/image287.png"/><Relationship Id="rId296" Type="http://schemas.openxmlformats.org/officeDocument/2006/relationships/image" Target="media/image288.png"/><Relationship Id="rId297" Type="http://schemas.openxmlformats.org/officeDocument/2006/relationships/image" Target="media/image289.png"/><Relationship Id="rId298" Type="http://schemas.openxmlformats.org/officeDocument/2006/relationships/image" Target="media/image290.png"/><Relationship Id="rId299" Type="http://schemas.openxmlformats.org/officeDocument/2006/relationships/image" Target="media/image291.png"/><Relationship Id="rId300" Type="http://schemas.openxmlformats.org/officeDocument/2006/relationships/image" Target="media/image292.png"/><Relationship Id="rId301" Type="http://schemas.openxmlformats.org/officeDocument/2006/relationships/image" Target="media/image293.png"/><Relationship Id="rId302" Type="http://schemas.openxmlformats.org/officeDocument/2006/relationships/image" Target="media/image294.png"/><Relationship Id="rId303" Type="http://schemas.openxmlformats.org/officeDocument/2006/relationships/image" Target="media/image295.png"/><Relationship Id="rId304" Type="http://schemas.openxmlformats.org/officeDocument/2006/relationships/image" Target="media/image296.png"/><Relationship Id="rId305" Type="http://schemas.openxmlformats.org/officeDocument/2006/relationships/image" Target="media/image297.png"/><Relationship Id="rId306" Type="http://schemas.openxmlformats.org/officeDocument/2006/relationships/image" Target="media/image298.png"/><Relationship Id="rId307" Type="http://schemas.openxmlformats.org/officeDocument/2006/relationships/image" Target="media/image299.png"/><Relationship Id="rId308" Type="http://schemas.openxmlformats.org/officeDocument/2006/relationships/image" Target="media/image300.png"/><Relationship Id="rId309" Type="http://schemas.openxmlformats.org/officeDocument/2006/relationships/image" Target="media/image301.png"/><Relationship Id="rId310" Type="http://schemas.openxmlformats.org/officeDocument/2006/relationships/image" Target="media/image302.png"/><Relationship Id="rId311" Type="http://schemas.openxmlformats.org/officeDocument/2006/relationships/image" Target="media/image303.png"/><Relationship Id="rId312" Type="http://schemas.openxmlformats.org/officeDocument/2006/relationships/image" Target="media/image304.png"/><Relationship Id="rId313" Type="http://schemas.openxmlformats.org/officeDocument/2006/relationships/image" Target="media/image305.png"/><Relationship Id="rId314" Type="http://schemas.openxmlformats.org/officeDocument/2006/relationships/image" Target="media/image306.png"/><Relationship Id="rId315" Type="http://schemas.openxmlformats.org/officeDocument/2006/relationships/image" Target="media/image307.png"/><Relationship Id="rId316" Type="http://schemas.openxmlformats.org/officeDocument/2006/relationships/image" Target="media/image308.png"/><Relationship Id="rId317" Type="http://schemas.openxmlformats.org/officeDocument/2006/relationships/image" Target="media/image309.png"/><Relationship Id="rId318" Type="http://schemas.openxmlformats.org/officeDocument/2006/relationships/image" Target="media/image310.png"/><Relationship Id="rId319" Type="http://schemas.openxmlformats.org/officeDocument/2006/relationships/image" Target="media/image311.png"/><Relationship Id="rId320" Type="http://schemas.openxmlformats.org/officeDocument/2006/relationships/image" Target="media/image312.png"/><Relationship Id="rId321" Type="http://schemas.openxmlformats.org/officeDocument/2006/relationships/image" Target="media/image313.png"/><Relationship Id="rId322" Type="http://schemas.openxmlformats.org/officeDocument/2006/relationships/image" Target="media/image314.png"/><Relationship Id="rId323" Type="http://schemas.openxmlformats.org/officeDocument/2006/relationships/image" Target="media/image315.png"/><Relationship Id="rId324" Type="http://schemas.openxmlformats.org/officeDocument/2006/relationships/image" Target="media/image316.png"/><Relationship Id="rId325" Type="http://schemas.openxmlformats.org/officeDocument/2006/relationships/image" Target="media/image317.png"/><Relationship Id="rId326" Type="http://schemas.openxmlformats.org/officeDocument/2006/relationships/image" Target="media/image318.png"/><Relationship Id="rId327" Type="http://schemas.openxmlformats.org/officeDocument/2006/relationships/image" Target="media/image319.png"/><Relationship Id="rId328" Type="http://schemas.openxmlformats.org/officeDocument/2006/relationships/image" Target="media/image320.png"/><Relationship Id="rId329" Type="http://schemas.openxmlformats.org/officeDocument/2006/relationships/image" Target="media/image321.png"/><Relationship Id="rId330" Type="http://schemas.openxmlformats.org/officeDocument/2006/relationships/image" Target="media/image322.png"/><Relationship Id="rId331" Type="http://schemas.openxmlformats.org/officeDocument/2006/relationships/image" Target="media/image323.png"/><Relationship Id="rId332" Type="http://schemas.openxmlformats.org/officeDocument/2006/relationships/image" Target="media/image324.png"/><Relationship Id="rId333" Type="http://schemas.openxmlformats.org/officeDocument/2006/relationships/image" Target="media/image325.png"/><Relationship Id="rId334" Type="http://schemas.openxmlformats.org/officeDocument/2006/relationships/image" Target="media/image326.png"/><Relationship Id="rId335" Type="http://schemas.openxmlformats.org/officeDocument/2006/relationships/image" Target="media/image327.png"/><Relationship Id="rId336" Type="http://schemas.openxmlformats.org/officeDocument/2006/relationships/image" Target="media/image328.png"/><Relationship Id="rId337" Type="http://schemas.openxmlformats.org/officeDocument/2006/relationships/image" Target="media/image329.png"/><Relationship Id="rId338" Type="http://schemas.openxmlformats.org/officeDocument/2006/relationships/image" Target="media/image330.png"/><Relationship Id="rId339" Type="http://schemas.openxmlformats.org/officeDocument/2006/relationships/image" Target="media/image331.png"/><Relationship Id="rId340" Type="http://schemas.openxmlformats.org/officeDocument/2006/relationships/image" Target="media/image332.png"/><Relationship Id="rId341" Type="http://schemas.openxmlformats.org/officeDocument/2006/relationships/image" Target="media/image333.png"/><Relationship Id="rId342" Type="http://schemas.openxmlformats.org/officeDocument/2006/relationships/image" Target="media/image334.png"/><Relationship Id="rId343" Type="http://schemas.openxmlformats.org/officeDocument/2006/relationships/image" Target="media/image335.png"/><Relationship Id="rId344" Type="http://schemas.openxmlformats.org/officeDocument/2006/relationships/image" Target="media/image336.png"/><Relationship Id="rId345" Type="http://schemas.openxmlformats.org/officeDocument/2006/relationships/image" Target="media/image337.png"/><Relationship Id="rId346" Type="http://schemas.openxmlformats.org/officeDocument/2006/relationships/image" Target="media/image338.png"/><Relationship Id="rId347" Type="http://schemas.openxmlformats.org/officeDocument/2006/relationships/image" Target="media/image339.png"/><Relationship Id="rId348" Type="http://schemas.openxmlformats.org/officeDocument/2006/relationships/image" Target="media/image340.png"/><Relationship Id="rId349" Type="http://schemas.openxmlformats.org/officeDocument/2006/relationships/image" Target="media/image341.png"/><Relationship Id="rId350" Type="http://schemas.openxmlformats.org/officeDocument/2006/relationships/image" Target="media/image342.png"/><Relationship Id="rId351" Type="http://schemas.openxmlformats.org/officeDocument/2006/relationships/image" Target="media/image343.png"/><Relationship Id="rId352" Type="http://schemas.openxmlformats.org/officeDocument/2006/relationships/image" Target="media/image344.png"/><Relationship Id="rId353" Type="http://schemas.openxmlformats.org/officeDocument/2006/relationships/image" Target="media/image345.png"/><Relationship Id="rId354" Type="http://schemas.openxmlformats.org/officeDocument/2006/relationships/image" Target="media/image346.png"/><Relationship Id="rId355" Type="http://schemas.openxmlformats.org/officeDocument/2006/relationships/image" Target="media/image347.png"/><Relationship Id="rId356" Type="http://schemas.openxmlformats.org/officeDocument/2006/relationships/image" Target="media/image348.png"/><Relationship Id="rId357" Type="http://schemas.openxmlformats.org/officeDocument/2006/relationships/image" Target="media/image349.png"/><Relationship Id="rId358" Type="http://schemas.openxmlformats.org/officeDocument/2006/relationships/image" Target="media/image350.png"/><Relationship Id="rId359" Type="http://schemas.openxmlformats.org/officeDocument/2006/relationships/image" Target="media/image351.png"/><Relationship Id="rId360" Type="http://schemas.openxmlformats.org/officeDocument/2006/relationships/image" Target="media/image352.png"/><Relationship Id="rId361" Type="http://schemas.openxmlformats.org/officeDocument/2006/relationships/image" Target="media/image353.png"/><Relationship Id="rId362" Type="http://schemas.openxmlformats.org/officeDocument/2006/relationships/image" Target="media/image354.png"/><Relationship Id="rId363" Type="http://schemas.openxmlformats.org/officeDocument/2006/relationships/image" Target="media/image355.png"/><Relationship Id="rId364" Type="http://schemas.openxmlformats.org/officeDocument/2006/relationships/image" Target="media/image356.png"/><Relationship Id="rId365" Type="http://schemas.openxmlformats.org/officeDocument/2006/relationships/image" Target="media/image357.png"/><Relationship Id="rId366" Type="http://schemas.openxmlformats.org/officeDocument/2006/relationships/image" Target="media/image358.png"/><Relationship Id="rId367" Type="http://schemas.openxmlformats.org/officeDocument/2006/relationships/image" Target="media/image359.png"/><Relationship Id="rId368" Type="http://schemas.openxmlformats.org/officeDocument/2006/relationships/image" Target="media/image360.png"/><Relationship Id="rId369" Type="http://schemas.openxmlformats.org/officeDocument/2006/relationships/image" Target="media/image361.png"/><Relationship Id="rId370" Type="http://schemas.openxmlformats.org/officeDocument/2006/relationships/image" Target="media/image362.png"/><Relationship Id="rId371" Type="http://schemas.openxmlformats.org/officeDocument/2006/relationships/image" Target="media/image363.png"/><Relationship Id="rId372" Type="http://schemas.openxmlformats.org/officeDocument/2006/relationships/image" Target="media/image364.png"/><Relationship Id="rId373" Type="http://schemas.openxmlformats.org/officeDocument/2006/relationships/image" Target="media/image365.png"/><Relationship Id="rId374" Type="http://schemas.openxmlformats.org/officeDocument/2006/relationships/image" Target="media/image366.png"/><Relationship Id="rId375" Type="http://schemas.openxmlformats.org/officeDocument/2006/relationships/image" Target="media/image367.png"/><Relationship Id="rId376" Type="http://schemas.openxmlformats.org/officeDocument/2006/relationships/image" Target="media/image368.png"/><Relationship Id="rId377" Type="http://schemas.openxmlformats.org/officeDocument/2006/relationships/image" Target="media/image369.png"/><Relationship Id="rId378" Type="http://schemas.openxmlformats.org/officeDocument/2006/relationships/image" Target="media/image370.png"/><Relationship Id="rId379" Type="http://schemas.openxmlformats.org/officeDocument/2006/relationships/image" Target="media/image371.png"/><Relationship Id="rId380" Type="http://schemas.openxmlformats.org/officeDocument/2006/relationships/image" Target="media/image372.png"/><Relationship Id="rId381" Type="http://schemas.openxmlformats.org/officeDocument/2006/relationships/image" Target="media/image373.png"/><Relationship Id="rId382" Type="http://schemas.openxmlformats.org/officeDocument/2006/relationships/image" Target="media/image374.png"/><Relationship Id="rId383" Type="http://schemas.openxmlformats.org/officeDocument/2006/relationships/image" Target="media/image375.png"/><Relationship Id="rId384" Type="http://schemas.openxmlformats.org/officeDocument/2006/relationships/image" Target="media/image376.png"/><Relationship Id="rId385" Type="http://schemas.openxmlformats.org/officeDocument/2006/relationships/image" Target="media/image377.png"/><Relationship Id="rId386" Type="http://schemas.openxmlformats.org/officeDocument/2006/relationships/image" Target="media/image378.png"/><Relationship Id="rId387" Type="http://schemas.openxmlformats.org/officeDocument/2006/relationships/image" Target="media/image379.png"/><Relationship Id="rId388" Type="http://schemas.openxmlformats.org/officeDocument/2006/relationships/image" Target="media/image380.png"/><Relationship Id="rId389" Type="http://schemas.openxmlformats.org/officeDocument/2006/relationships/image" Target="media/image381.png"/><Relationship Id="rId390" Type="http://schemas.openxmlformats.org/officeDocument/2006/relationships/image" Target="media/image382.png"/><Relationship Id="rId391" Type="http://schemas.openxmlformats.org/officeDocument/2006/relationships/image" Target="media/image383.png"/><Relationship Id="rId392" Type="http://schemas.openxmlformats.org/officeDocument/2006/relationships/image" Target="media/image384.png"/><Relationship Id="rId393" Type="http://schemas.openxmlformats.org/officeDocument/2006/relationships/image" Target="media/image385.png"/><Relationship Id="rId394" Type="http://schemas.openxmlformats.org/officeDocument/2006/relationships/image" Target="media/image386.png"/><Relationship Id="rId395" Type="http://schemas.openxmlformats.org/officeDocument/2006/relationships/image" Target="media/image387.png"/><Relationship Id="rId396" Type="http://schemas.openxmlformats.org/officeDocument/2006/relationships/image" Target="media/image388.png"/><Relationship Id="rId397" Type="http://schemas.openxmlformats.org/officeDocument/2006/relationships/image" Target="media/image389.png"/><Relationship Id="rId398" Type="http://schemas.openxmlformats.org/officeDocument/2006/relationships/image" Target="media/image390.png"/><Relationship Id="rId399" Type="http://schemas.openxmlformats.org/officeDocument/2006/relationships/image" Target="media/image391.png"/><Relationship Id="rId400" Type="http://schemas.openxmlformats.org/officeDocument/2006/relationships/image" Target="media/image392.png"/><Relationship Id="rId401" Type="http://schemas.openxmlformats.org/officeDocument/2006/relationships/image" Target="media/image393.png"/><Relationship Id="rId402" Type="http://schemas.openxmlformats.org/officeDocument/2006/relationships/image" Target="media/image394.png"/><Relationship Id="rId403" Type="http://schemas.openxmlformats.org/officeDocument/2006/relationships/image" Target="media/image395.png"/><Relationship Id="rId404" Type="http://schemas.openxmlformats.org/officeDocument/2006/relationships/image" Target="media/image396.png"/><Relationship Id="rId405" Type="http://schemas.openxmlformats.org/officeDocument/2006/relationships/image" Target="media/image397.png"/><Relationship Id="rId406" Type="http://schemas.openxmlformats.org/officeDocument/2006/relationships/image" Target="media/image398.png"/><Relationship Id="rId407" Type="http://schemas.openxmlformats.org/officeDocument/2006/relationships/image" Target="media/image399.png"/><Relationship Id="rId408" Type="http://schemas.openxmlformats.org/officeDocument/2006/relationships/image" Target="media/image400.png"/><Relationship Id="rId409" Type="http://schemas.openxmlformats.org/officeDocument/2006/relationships/image" Target="media/image401.png"/><Relationship Id="rId410" Type="http://schemas.openxmlformats.org/officeDocument/2006/relationships/image" Target="media/image402.png"/><Relationship Id="rId411" Type="http://schemas.openxmlformats.org/officeDocument/2006/relationships/image" Target="media/image403.png"/><Relationship Id="rId412" Type="http://schemas.openxmlformats.org/officeDocument/2006/relationships/image" Target="media/image404.png"/><Relationship Id="rId413" Type="http://schemas.openxmlformats.org/officeDocument/2006/relationships/image" Target="media/image405.png"/><Relationship Id="rId414" Type="http://schemas.openxmlformats.org/officeDocument/2006/relationships/image" Target="media/image406.png"/><Relationship Id="rId415" Type="http://schemas.openxmlformats.org/officeDocument/2006/relationships/image" Target="media/image407.png"/><Relationship Id="rId416" Type="http://schemas.openxmlformats.org/officeDocument/2006/relationships/image" Target="media/image408.png"/><Relationship Id="rId417" Type="http://schemas.openxmlformats.org/officeDocument/2006/relationships/image" Target="media/image409.png"/><Relationship Id="rId418" Type="http://schemas.openxmlformats.org/officeDocument/2006/relationships/image" Target="media/image410.png"/><Relationship Id="rId419" Type="http://schemas.openxmlformats.org/officeDocument/2006/relationships/image" Target="media/image411.png"/><Relationship Id="rId420" Type="http://schemas.openxmlformats.org/officeDocument/2006/relationships/image" Target="media/image412.png"/><Relationship Id="rId421" Type="http://schemas.openxmlformats.org/officeDocument/2006/relationships/image" Target="media/image413.png"/><Relationship Id="rId422" Type="http://schemas.openxmlformats.org/officeDocument/2006/relationships/image" Target="media/image414.png"/><Relationship Id="rId423" Type="http://schemas.openxmlformats.org/officeDocument/2006/relationships/image" Target="media/image415.png"/><Relationship Id="rId424" Type="http://schemas.openxmlformats.org/officeDocument/2006/relationships/image" Target="media/image416.png"/><Relationship Id="rId425" Type="http://schemas.openxmlformats.org/officeDocument/2006/relationships/image" Target="media/image417.png"/><Relationship Id="rId426" Type="http://schemas.openxmlformats.org/officeDocument/2006/relationships/image" Target="media/image418.png"/><Relationship Id="rId427" Type="http://schemas.openxmlformats.org/officeDocument/2006/relationships/image" Target="media/image419.png"/><Relationship Id="rId428" Type="http://schemas.openxmlformats.org/officeDocument/2006/relationships/image" Target="media/image420.png"/><Relationship Id="rId429" Type="http://schemas.openxmlformats.org/officeDocument/2006/relationships/image" Target="media/image421.png"/><Relationship Id="rId430" Type="http://schemas.openxmlformats.org/officeDocument/2006/relationships/image" Target="media/image422.png"/><Relationship Id="rId431" Type="http://schemas.openxmlformats.org/officeDocument/2006/relationships/image" Target="media/image423.png"/><Relationship Id="rId432" Type="http://schemas.openxmlformats.org/officeDocument/2006/relationships/image" Target="media/image424.png"/><Relationship Id="rId433" Type="http://schemas.openxmlformats.org/officeDocument/2006/relationships/image" Target="media/image425.png"/><Relationship Id="rId434" Type="http://schemas.openxmlformats.org/officeDocument/2006/relationships/image" Target="media/image426.png"/><Relationship Id="rId435" Type="http://schemas.openxmlformats.org/officeDocument/2006/relationships/image" Target="media/image427.png"/><Relationship Id="rId436" Type="http://schemas.openxmlformats.org/officeDocument/2006/relationships/image" Target="media/image428.png"/><Relationship Id="rId437" Type="http://schemas.openxmlformats.org/officeDocument/2006/relationships/image" Target="media/image429.png"/><Relationship Id="rId438" Type="http://schemas.openxmlformats.org/officeDocument/2006/relationships/image" Target="media/image430.png"/><Relationship Id="rId439" Type="http://schemas.openxmlformats.org/officeDocument/2006/relationships/image" Target="media/image431.png"/><Relationship Id="rId440" Type="http://schemas.openxmlformats.org/officeDocument/2006/relationships/image" Target="media/image432.png"/><Relationship Id="rId441" Type="http://schemas.openxmlformats.org/officeDocument/2006/relationships/image" Target="media/image433.png"/><Relationship Id="rId442" Type="http://schemas.openxmlformats.org/officeDocument/2006/relationships/image" Target="media/image434.png"/><Relationship Id="rId443" Type="http://schemas.openxmlformats.org/officeDocument/2006/relationships/image" Target="media/image435.png"/><Relationship Id="rId444" Type="http://schemas.openxmlformats.org/officeDocument/2006/relationships/image" Target="media/image436.png"/><Relationship Id="rId445" Type="http://schemas.openxmlformats.org/officeDocument/2006/relationships/image" Target="media/image437.png"/><Relationship Id="rId446" Type="http://schemas.openxmlformats.org/officeDocument/2006/relationships/image" Target="media/image438.png"/><Relationship Id="rId447" Type="http://schemas.openxmlformats.org/officeDocument/2006/relationships/image" Target="media/image439.png"/><Relationship Id="rId448" Type="http://schemas.openxmlformats.org/officeDocument/2006/relationships/image" Target="media/image440.png"/><Relationship Id="rId449" Type="http://schemas.openxmlformats.org/officeDocument/2006/relationships/image" Target="media/image441.png"/><Relationship Id="rId450" Type="http://schemas.openxmlformats.org/officeDocument/2006/relationships/image" Target="media/image442.png"/><Relationship Id="rId451" Type="http://schemas.openxmlformats.org/officeDocument/2006/relationships/image" Target="media/image443.png"/><Relationship Id="rId452" Type="http://schemas.openxmlformats.org/officeDocument/2006/relationships/image" Target="media/image444.png"/><Relationship Id="rId453" Type="http://schemas.openxmlformats.org/officeDocument/2006/relationships/image" Target="media/image445.png"/><Relationship Id="rId454" Type="http://schemas.openxmlformats.org/officeDocument/2006/relationships/image" Target="media/image446.png"/><Relationship Id="rId455" Type="http://schemas.openxmlformats.org/officeDocument/2006/relationships/image" Target="media/image447.png"/><Relationship Id="rId456" Type="http://schemas.openxmlformats.org/officeDocument/2006/relationships/image" Target="media/image448.png"/><Relationship Id="rId457" Type="http://schemas.openxmlformats.org/officeDocument/2006/relationships/image" Target="media/image449.png"/><Relationship Id="rId458" Type="http://schemas.openxmlformats.org/officeDocument/2006/relationships/image" Target="media/image450.png"/><Relationship Id="rId459" Type="http://schemas.openxmlformats.org/officeDocument/2006/relationships/image" Target="media/image451.png"/><Relationship Id="rId460" Type="http://schemas.openxmlformats.org/officeDocument/2006/relationships/image" Target="media/image452.png"/><Relationship Id="rId461" Type="http://schemas.openxmlformats.org/officeDocument/2006/relationships/image" Target="media/image453.png"/><Relationship Id="rId462" Type="http://schemas.openxmlformats.org/officeDocument/2006/relationships/image" Target="media/image454.png"/><Relationship Id="rId463" Type="http://schemas.openxmlformats.org/officeDocument/2006/relationships/image" Target="media/image455.png"/><Relationship Id="rId464" Type="http://schemas.openxmlformats.org/officeDocument/2006/relationships/image" Target="media/image456.png"/><Relationship Id="rId465" Type="http://schemas.openxmlformats.org/officeDocument/2006/relationships/image" Target="media/image457.png"/><Relationship Id="rId466" Type="http://schemas.openxmlformats.org/officeDocument/2006/relationships/image" Target="media/image458.png"/><Relationship Id="rId467" Type="http://schemas.openxmlformats.org/officeDocument/2006/relationships/image" Target="media/image459.png"/><Relationship Id="rId468" Type="http://schemas.openxmlformats.org/officeDocument/2006/relationships/image" Target="media/image460.png"/><Relationship Id="rId469" Type="http://schemas.openxmlformats.org/officeDocument/2006/relationships/image" Target="media/image461.png"/><Relationship Id="rId470" Type="http://schemas.openxmlformats.org/officeDocument/2006/relationships/image" Target="media/image462.png"/><Relationship Id="rId471" Type="http://schemas.openxmlformats.org/officeDocument/2006/relationships/image" Target="media/image463.png"/><Relationship Id="rId472" Type="http://schemas.openxmlformats.org/officeDocument/2006/relationships/image" Target="media/image464.png"/><Relationship Id="rId473" Type="http://schemas.openxmlformats.org/officeDocument/2006/relationships/image" Target="media/image465.png"/><Relationship Id="rId474" Type="http://schemas.openxmlformats.org/officeDocument/2006/relationships/image" Target="media/image466.png"/><Relationship Id="rId475" Type="http://schemas.openxmlformats.org/officeDocument/2006/relationships/image" Target="media/image467.png"/><Relationship Id="rId476" Type="http://schemas.openxmlformats.org/officeDocument/2006/relationships/image" Target="media/image468.png"/><Relationship Id="rId477" Type="http://schemas.openxmlformats.org/officeDocument/2006/relationships/image" Target="media/image469.png"/><Relationship Id="rId478" Type="http://schemas.openxmlformats.org/officeDocument/2006/relationships/image" Target="media/image470.png"/><Relationship Id="rId479" Type="http://schemas.openxmlformats.org/officeDocument/2006/relationships/image" Target="media/image471.png"/><Relationship Id="rId480" Type="http://schemas.openxmlformats.org/officeDocument/2006/relationships/image" Target="media/image472.png"/><Relationship Id="rId481" Type="http://schemas.openxmlformats.org/officeDocument/2006/relationships/image" Target="media/image473.png"/><Relationship Id="rId482" Type="http://schemas.openxmlformats.org/officeDocument/2006/relationships/image" Target="media/image474.png"/><Relationship Id="rId483" Type="http://schemas.openxmlformats.org/officeDocument/2006/relationships/image" Target="media/image475.png"/><Relationship Id="rId484" Type="http://schemas.openxmlformats.org/officeDocument/2006/relationships/image" Target="media/image476.png"/><Relationship Id="rId485" Type="http://schemas.openxmlformats.org/officeDocument/2006/relationships/image" Target="media/image477.png"/><Relationship Id="rId486" Type="http://schemas.openxmlformats.org/officeDocument/2006/relationships/image" Target="media/image478.png"/><Relationship Id="rId487" Type="http://schemas.openxmlformats.org/officeDocument/2006/relationships/image" Target="media/image479.png"/><Relationship Id="rId488" Type="http://schemas.openxmlformats.org/officeDocument/2006/relationships/image" Target="media/image480.png"/><Relationship Id="rId489" Type="http://schemas.openxmlformats.org/officeDocument/2006/relationships/image" Target="media/image481.png"/><Relationship Id="rId490" Type="http://schemas.openxmlformats.org/officeDocument/2006/relationships/image" Target="media/image482.png"/><Relationship Id="rId491" Type="http://schemas.openxmlformats.org/officeDocument/2006/relationships/image" Target="media/image483.png"/><Relationship Id="rId492" Type="http://schemas.openxmlformats.org/officeDocument/2006/relationships/image" Target="media/image484.png"/><Relationship Id="rId493" Type="http://schemas.openxmlformats.org/officeDocument/2006/relationships/image" Target="media/image485.png"/><Relationship Id="rId494" Type="http://schemas.openxmlformats.org/officeDocument/2006/relationships/image" Target="media/image486.png"/><Relationship Id="rId495" Type="http://schemas.openxmlformats.org/officeDocument/2006/relationships/image" Target="media/image487.png"/><Relationship Id="rId496" Type="http://schemas.openxmlformats.org/officeDocument/2006/relationships/image" Target="media/image488.png"/><Relationship Id="rId497" Type="http://schemas.openxmlformats.org/officeDocument/2006/relationships/image" Target="media/image489.png"/><Relationship Id="rId498" Type="http://schemas.openxmlformats.org/officeDocument/2006/relationships/image" Target="media/image490.png"/><Relationship Id="rId499" Type="http://schemas.openxmlformats.org/officeDocument/2006/relationships/image" Target="media/image491.png"/><Relationship Id="rId500" Type="http://schemas.openxmlformats.org/officeDocument/2006/relationships/image" Target="media/image492.png"/><Relationship Id="rId501" Type="http://schemas.openxmlformats.org/officeDocument/2006/relationships/image" Target="media/image493.png"/><Relationship Id="rId502" Type="http://schemas.openxmlformats.org/officeDocument/2006/relationships/image" Target="media/image494.png"/><Relationship Id="rId503" Type="http://schemas.openxmlformats.org/officeDocument/2006/relationships/image" Target="media/image495.png"/><Relationship Id="rId504" Type="http://schemas.openxmlformats.org/officeDocument/2006/relationships/image" Target="media/image496.png"/><Relationship Id="rId505" Type="http://schemas.openxmlformats.org/officeDocument/2006/relationships/image" Target="media/image497.png"/><Relationship Id="rId506" Type="http://schemas.openxmlformats.org/officeDocument/2006/relationships/image" Target="media/image498.png"/><Relationship Id="rId507" Type="http://schemas.openxmlformats.org/officeDocument/2006/relationships/image" Target="media/image499.png"/><Relationship Id="rId508" Type="http://schemas.openxmlformats.org/officeDocument/2006/relationships/image" Target="media/image500.png"/><Relationship Id="rId509" Type="http://schemas.openxmlformats.org/officeDocument/2006/relationships/image" Target="media/image501.png"/><Relationship Id="rId510" Type="http://schemas.openxmlformats.org/officeDocument/2006/relationships/image" Target="media/image502.png"/><Relationship Id="rId511" Type="http://schemas.openxmlformats.org/officeDocument/2006/relationships/image" Target="media/image503.png"/><Relationship Id="rId512" Type="http://schemas.openxmlformats.org/officeDocument/2006/relationships/image" Target="media/image504.png"/><Relationship Id="rId513" Type="http://schemas.openxmlformats.org/officeDocument/2006/relationships/image" Target="media/image505.png"/><Relationship Id="rId514" Type="http://schemas.openxmlformats.org/officeDocument/2006/relationships/image" Target="media/image506.png"/><Relationship Id="rId515" Type="http://schemas.openxmlformats.org/officeDocument/2006/relationships/image" Target="media/image507.png"/><Relationship Id="rId516" Type="http://schemas.openxmlformats.org/officeDocument/2006/relationships/image" Target="media/image508.png"/><Relationship Id="rId517" Type="http://schemas.openxmlformats.org/officeDocument/2006/relationships/image" Target="media/image509.png"/><Relationship Id="rId518" Type="http://schemas.openxmlformats.org/officeDocument/2006/relationships/image" Target="media/image510.png"/><Relationship Id="rId519" Type="http://schemas.openxmlformats.org/officeDocument/2006/relationships/image" Target="media/image511.png"/><Relationship Id="rId520" Type="http://schemas.openxmlformats.org/officeDocument/2006/relationships/image" Target="media/image512.png"/><Relationship Id="rId521" Type="http://schemas.openxmlformats.org/officeDocument/2006/relationships/image" Target="media/image513.png"/><Relationship Id="rId522" Type="http://schemas.openxmlformats.org/officeDocument/2006/relationships/image" Target="media/image514.png"/><Relationship Id="rId523" Type="http://schemas.openxmlformats.org/officeDocument/2006/relationships/image" Target="media/image515.png"/><Relationship Id="rId524" Type="http://schemas.openxmlformats.org/officeDocument/2006/relationships/image" Target="media/image516.png"/><Relationship Id="rId525" Type="http://schemas.openxmlformats.org/officeDocument/2006/relationships/image" Target="media/image517.png"/><Relationship Id="rId526" Type="http://schemas.openxmlformats.org/officeDocument/2006/relationships/image" Target="media/image518.png"/><Relationship Id="rId527" Type="http://schemas.openxmlformats.org/officeDocument/2006/relationships/image" Target="media/image519.png"/><Relationship Id="rId528" Type="http://schemas.openxmlformats.org/officeDocument/2006/relationships/image" Target="media/image520.png"/><Relationship Id="rId529" Type="http://schemas.openxmlformats.org/officeDocument/2006/relationships/image" Target="media/image521.png"/><Relationship Id="rId530" Type="http://schemas.openxmlformats.org/officeDocument/2006/relationships/image" Target="media/image522.png"/><Relationship Id="rId531" Type="http://schemas.openxmlformats.org/officeDocument/2006/relationships/image" Target="media/image523.png"/><Relationship Id="rId532" Type="http://schemas.openxmlformats.org/officeDocument/2006/relationships/image" Target="media/image524.png"/><Relationship Id="rId533" Type="http://schemas.openxmlformats.org/officeDocument/2006/relationships/image" Target="media/image525.png"/><Relationship Id="rId534" Type="http://schemas.openxmlformats.org/officeDocument/2006/relationships/image" Target="media/image526.png"/><Relationship Id="rId535" Type="http://schemas.openxmlformats.org/officeDocument/2006/relationships/image" Target="media/image527.png"/><Relationship Id="rId536" Type="http://schemas.openxmlformats.org/officeDocument/2006/relationships/image" Target="media/image528.png"/><Relationship Id="rId537" Type="http://schemas.openxmlformats.org/officeDocument/2006/relationships/image" Target="media/image529.png"/><Relationship Id="rId538" Type="http://schemas.openxmlformats.org/officeDocument/2006/relationships/image" Target="media/image530.png"/><Relationship Id="rId539" Type="http://schemas.openxmlformats.org/officeDocument/2006/relationships/image" Target="media/image531.png"/><Relationship Id="rId540" Type="http://schemas.openxmlformats.org/officeDocument/2006/relationships/image" Target="media/image532.png"/><Relationship Id="rId541" Type="http://schemas.openxmlformats.org/officeDocument/2006/relationships/image" Target="media/image533.png"/><Relationship Id="rId542" Type="http://schemas.openxmlformats.org/officeDocument/2006/relationships/image" Target="media/image534.png"/><Relationship Id="rId543" Type="http://schemas.openxmlformats.org/officeDocument/2006/relationships/image" Target="media/image535.png"/><Relationship Id="rId544" Type="http://schemas.openxmlformats.org/officeDocument/2006/relationships/image" Target="media/image536.png"/><Relationship Id="rId545" Type="http://schemas.openxmlformats.org/officeDocument/2006/relationships/image" Target="media/image537.png"/><Relationship Id="rId546" Type="http://schemas.openxmlformats.org/officeDocument/2006/relationships/image" Target="media/image5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