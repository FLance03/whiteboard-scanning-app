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571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81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81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0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0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5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50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08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81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81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508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81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81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3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54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381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74700" cy="939799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254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76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381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76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