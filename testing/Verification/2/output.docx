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 xml:space="preserve">                     a</w:t>
              <w:br/>
              <w:t xml:space="preserve"> -</w:t>
              <w:br/>
              <w:t xml:space="preserve">               F</w:t>
              <w:br/>
              <w:t xml:space="preserve"> = =</w:t>
              <w:br/>
              <w:t xml:space="preserve">      |</w:t>
              <w:br/>
              <w:t xml:space="preserve"> ‘</w:t>
              <w:br/>
              <w:t>5</w:t>
              <w:br/>
              <w:t xml:space="preserve">  "2</w:t>
              <w:br/>
              <w:t xml:space="preserve">   a</w:t>
              <w:br/>
              <w:t xml:space="preserve">   A</w:t>
              <w:br/>
              <w:t>.</w:t>
              <w:br/>
              <w:t xml:space="preserve"> a</w:t>
              <w:br/>
              <w:t xml:space="preserve"> ;</w:t>
              <w:br/>
              <w:t xml:space="preserve">      rot</w:t>
              <w:br/>
              <w:t xml:space="preserve">                    "em,</w:t>
              <w:br/>
              <w:t xml:space="preserve"> = I</w:t>
              <w:br/>
              <w:t xml:space="preserve">           ~</w:t>
              <w:br/>
              <w:t xml:space="preserve">    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8140700" cy="203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07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762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1524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143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1651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143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651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270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032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778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778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905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1143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9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778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7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9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0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2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762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6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9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0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1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3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4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2286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7.png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619500" cy="70104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8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701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0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762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2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4.png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5.png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6.png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7.png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21590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8.png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3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1.png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15240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2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1430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3.png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12800" cy="54610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0.png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546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1.png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2.png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3.png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143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4.png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24130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9.png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65100"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0.png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28600"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1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2.png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65100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3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4.png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5.png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6.png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7.png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39700"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8.png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65100"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0.png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03200"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2.png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77800"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4.png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8.png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3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77800"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0.png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" cy="114300"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3.png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8.png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161" name="Picture 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0.png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62" name="Picture 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163" name="Picture 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.png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164" name="Picture 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65" name="Picture 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4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5.png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139700"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7.png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1.png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3.png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4.png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5.png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52400"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6.png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8.png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39700"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9.png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0.png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184" name="Picture 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3.png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85" name="Picture 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5.png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7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01600"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8.png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91" name="Picture 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192" name="Picture 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1.png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93" name="Picture 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2.png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94" name="Picture 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95" name="Picture 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7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96" name="Picture 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203200"/>
                  <wp:docPr id="197" name="Picture 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6.png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98" name="Picture 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39700"/>
                  <wp:docPr id="199" name="Picture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8.png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9.png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201" name="Picture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202" name="Picture 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03" name="Picture 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9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04" name="Picture 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05" name="Picture 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206" name="Picture 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5.png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76200"/>
                  <wp:docPr id="207" name="Picture 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6.png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208" name="Picture 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209" name="Picture 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8.png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52400"/>
                  <wp:docPr id="210" name="Picture 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9.png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0.png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12" name="Picture 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13" name="Picture 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2.png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14" name="Picture 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215" name="Picture 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4.png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216" name="Picture 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17" name="Picture 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63500"/>
                  <wp:docPr id="218" name="Picture 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7.png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65100"/>
                  <wp:docPr id="219" name="Picture 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8.png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220" name="Picture 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9.png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165100"/>
                  <wp:docPr id="221" name="Picture 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0.png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27000"/>
                  <wp:docPr id="222" name="Picture 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1.png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23" name="Picture 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24" name="Picture 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225" name="Picture 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4.png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26" name="Picture 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2.png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27" name="Picture 2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28" name="Picture 2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29" name="Picture 2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30" name="Picture 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77800"/>
                  <wp:docPr id="231" name="Picture 2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0.png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32" name="Picture 2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233" name="Picture 2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2.png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234" name="Picture 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3.png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82600" cy="165100"/>
                  <wp:docPr id="235" name="Picture 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4.png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266700"/>
                  <wp:docPr id="236" name="Picture 2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5.png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237" name="Picture 2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6.png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38" name="Picture 2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239" name="Picture 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8.png"/>
                          <pic:cNvPicPr/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40" name="Picture 2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9.png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241" name="Picture 2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0.png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242" name="Picture 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1.png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243" name="Picture 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2.png"/>
                          <pic:cNvPicPr/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244" name="Picture 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3.png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245" name="Picture 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4.png"/>
                          <pic:cNvPicPr/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46" name="Picture 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5.png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52400"/>
                  <wp:docPr id="247" name="Picture 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6.png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48" name="Picture 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4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249" name="Picture 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8.png"/>
                          <pic:cNvPicPr/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90500"/>
                  <wp:docPr id="250" name="Picture 2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9.png"/>
                          <pic:cNvPicPr/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51" name="Picture 2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65100"/>
                  <wp:docPr id="252" name="Picture 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1.png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53" name="Picture 2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54" name="Picture 2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255" name="Picture 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4.png"/>
                          <pic:cNvPicPr/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256" name="Picture 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5.png"/>
                          <pic:cNvPicPr/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57" name="Picture 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58" name="Picture 2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7.png"/>
                          <pic:cNvPicPr/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59" name="Picture 2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9.png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39700"/>
                  <wp:docPr id="260" name="Picture 2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9.png"/>
                          <pic:cNvPicPr/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61" name="Picture 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262" name="Picture 2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1.png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263" name="Picture 2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3.png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64" name="Picture 2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65" name="Picture 2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127000"/>
                  <wp:docPr id="266" name="Picture 2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5.png"/>
                          <pic:cNvPicPr/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67" name="Picture 2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6.png"/>
                          <pic:cNvPicPr/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68" name="Picture 2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69" name="Picture 2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70" name="Picture 2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71" name="Picture 2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272" name="Picture 2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1.png"/>
                          <pic:cNvPicPr/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273" name="Picture 2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2.png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77800"/>
                  <wp:docPr id="274" name="Picture 2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3.png"/>
                          <pic:cNvPicPr/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75" name="Picture 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276" name="Picture 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5.png"/>
                          <pic:cNvPicPr/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28600"/>
                  <wp:docPr id="277" name="Picture 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6.png"/>
                          <pic:cNvPicPr/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278" name="Picture 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7.png"/>
                          <pic:cNvPicPr/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79" name="Picture 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280" name="Picture 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9.png"/>
                          <pic:cNvPicPr/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81" name="Picture 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82" name="Picture 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83" name="Picture 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84" name="Picture 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85" name="Picture 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86" name="Picture 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5.png"/>
                          <pic:cNvPicPr/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39700"/>
                  <wp:docPr id="287" name="Picture 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6.png"/>
                          <pic:cNvPicPr/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266700"/>
                  <wp:docPr id="288" name="Picture 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7.png"/>
                          <pic:cNvPicPr/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89" name="Picture 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90" name="Picture 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88900"/>
                  <wp:docPr id="291" name="Picture 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0.png"/>
                          <pic:cNvPicPr/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292" name="Picture 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93" name="Picture 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294" name="Picture 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3.png"/>
                          <pic:cNvPicPr/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295" name="Picture 2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4.png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88900"/>
                  <wp:docPr id="296" name="Picture 2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5.png"/>
                          <pic:cNvPicPr/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297" name="Picture 2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98" name="Picture 2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99" name="Picture 2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300" name="Picture 3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9.png"/>
                          <pic:cNvPicPr/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301" name="Picture 3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0.png"/>
                          <pic:cNvPicPr/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302" name="Picture 3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4.png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303" name="Picture 3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2.png"/>
                          <pic:cNvPicPr/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39700"/>
                  <wp:docPr id="304" name="Picture 3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3.png"/>
                          <pic:cNvPicPr/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05" name="Picture 3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06" name="Picture 3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30200" cy="381000"/>
                  <wp:docPr id="307" name="Picture 3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6.png"/>
                          <pic:cNvPicPr/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39700"/>
                  <wp:docPr id="308" name="Picture 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7.png"/>
                          <pic:cNvPicPr/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309" name="Picture 3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8.png"/>
                          <pic:cNvPicPr/>
                        </pic:nvPicPr>
                        <pic:blipFill>
                          <a:blip r:embed="rId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310" name="Picture 3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9.png"/>
                          <pic:cNvPicPr/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11" name="Picture 3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12" name="Picture 3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13" name="Picture 3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314" name="Picture 3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3.png"/>
                          <pic:cNvPicPr/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15" name="Picture 3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14300"/>
                  <wp:docPr id="316" name="Picture 3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5.png"/>
                          <pic:cNvPicPr/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17" name="Picture 3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18" name="Picture 3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52400"/>
                  <wp:docPr id="319" name="Picture 3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8.png"/>
                          <pic:cNvPicPr/>
                        </pic:nvPicPr>
                        <pic:blipFill>
                          <a:blip r:embed="rId1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20" name="Picture 3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4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330200"/>
                  <wp:docPr id="321" name="Picture 3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0.png"/>
                          <pic:cNvPicPr/>
                        </pic:nvPicPr>
                        <pic:blipFill>
                          <a:blip r:embed="rId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33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322" name="Picture 3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323" name="Picture 3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2.png"/>
                          <pic:cNvPicPr/>
                        </pic:nvPicPr>
                        <pic:blipFill>
                          <a:blip r:embed="rId1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" cy="139700"/>
                  <wp:docPr id="324" name="Picture 3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3.png"/>
                          <pic:cNvPicPr/>
                        </pic:nvPicPr>
                        <pic:blipFill>
                          <a:blip r:embed="rId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77800"/>
                  <wp:docPr id="325" name="Picture 3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4.png"/>
                          <pic:cNvPicPr/>
                        </pic:nvPicPr>
                        <pic:blipFill>
                          <a:blip r:embed="rId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26" name="Picture 3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74700" cy="457200"/>
                  <wp:docPr id="327" name="Picture 3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6.png"/>
                          <pic:cNvPicPr/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7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28" name="Picture 3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29" name="Picture 3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330" name="Picture 3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9.png"/>
                          <pic:cNvPicPr/>
                        </pic:nvPicPr>
                        <pic:blipFill>
                          <a:blip r:embed="rId1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331" name="Picture 3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0.png"/>
                          <pic:cNvPicPr/>
                        </pic:nvPicPr>
                        <pic:blipFill>
                          <a:blip r:embed="rId1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28600"/>
                  <wp:docPr id="332" name="Picture 3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1.png"/>
                          <pic:cNvPicPr/>
                        </pic:nvPicPr>
                        <pic:blipFill>
                          <a:blip r:embed="rId1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33" name="Picture 3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3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334" name="Picture 3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335" name="Picture 3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36" name="Picture 3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5.png"/>
                          <pic:cNvPicPr/>
                        </pic:nvPicPr>
                        <pic:blipFill>
                          <a:blip r:embed="rId2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37" name="Picture 3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4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2100" cy="190500"/>
                  <wp:docPr id="338" name="Picture 3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7.png"/>
                          <pic:cNvPicPr/>
                        </pic:nvPicPr>
                        <pic:blipFill>
                          <a:blip r:embed="rId2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339" name="Picture 3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39700"/>
                  <wp:docPr id="340" name="Picture 3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9.png"/>
                          <pic:cNvPicPr/>
                        </pic:nvPicPr>
                        <pic:blipFill>
                          <a:blip r:embed="rId2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341" name="Picture 3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0.png"/>
                          <pic:cNvPicPr/>
                        </pic:nvPicPr>
                        <pic:blipFill>
                          <a:blip r:embed="rId2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" cy="304800"/>
                  <wp:docPr id="342" name="Picture 3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1.png"/>
                          <pic:cNvPicPr/>
                        </pic:nvPicPr>
                        <pic:blipFill>
                          <a:blip r:embed="rId2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43" name="Picture 3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344" name="Picture 3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3.png"/>
                          <pic:cNvPicPr/>
                        </pic:nvPicPr>
                        <pic:blipFill>
                          <a:blip r:embed="rId2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45" name="Picture 3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7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346" name="Picture 3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5.png"/>
                          <pic:cNvPicPr/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63500"/>
                  <wp:docPr id="347" name="Picture 3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7.png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55600" cy="279400"/>
                  <wp:docPr id="348" name="Picture 3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7.png"/>
                          <pic:cNvPicPr/>
                        </pic:nvPicPr>
                        <pic:blipFill>
                          <a:blip r:embed="rId2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368300"/>
                  <wp:docPr id="349" name="Picture 3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8.png"/>
                          <pic:cNvPicPr/>
                        </pic:nvPicPr>
                        <pic:blipFill>
                          <a:blip r:embed="rId2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50" name="Picture 3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77800"/>
                  <wp:docPr id="351" name="Picture 3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0.png"/>
                          <pic:cNvPicPr/>
                        </pic:nvPicPr>
                        <pic:blipFill>
                          <a:blip r:embed="rId2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352" name="Picture 3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1.png"/>
                          <pic:cNvPicPr/>
                        </pic:nvPicPr>
                        <pic:blipFill>
                          <a:blip r:embed="rId2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53" name="Picture 3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2.png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54" name="Picture 3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2.png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355" name="Picture 3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356" name="Picture 3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5.png"/>
                          <pic:cNvPicPr/>
                        </pic:nvPicPr>
                        <pic:blipFill>
                          <a:blip r:embed="rId2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57" name="Picture 3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358" name="Picture 3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7.png"/>
                          <pic:cNvPicPr/>
                        </pic:nvPicPr>
                        <pic:blipFill>
                          <a:blip r:embed="rId2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359" name="Picture 3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4.png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76200"/>
                  <wp:docPr id="360" name="Picture 3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9.png"/>
                          <pic:cNvPicPr/>
                        </pic:nvPicPr>
                        <pic:blipFill>
                          <a:blip r:embed="rId2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361" name="Picture 3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0.png"/>
                          <pic:cNvPicPr/>
                        </pic:nvPicPr>
                        <pic:blipFill>
                          <a:blip r:embed="rId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362" name="Picture 3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1.png"/>
                          <pic:cNvPicPr/>
                        </pic:nvPicPr>
                        <pic:blipFill>
                          <a:blip r:embed="rId2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03200"/>
                  <wp:docPr id="363" name="Picture 3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2.png"/>
                          <pic:cNvPicPr/>
                        </pic:nvPicPr>
                        <pic:blipFill>
                          <a:blip r:embed="rId2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364" name="Picture 3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3.png"/>
                          <pic:cNvPicPr/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365" name="Picture 3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66" name="Picture 3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67" name="Picture 3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68" name="Picture 3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369" name="Picture 3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8.png"/>
                          <pic:cNvPicPr/>
                        </pic:nvPicPr>
                        <pic:blipFill>
                          <a:blip r:embed="rId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370" name="Picture 3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9.png"/>
                          <pic:cNvPicPr/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71" name="Picture 3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72" name="Picture 3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73" name="Picture 3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374" name="Picture 3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3.png"/>
                          <pic:cNvPicPr/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14300"/>
                  <wp:docPr id="375" name="Picture 3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4.png"/>
                          <pic:cNvPicPr/>
                        </pic:nvPicPr>
                        <pic:blipFill>
                          <a:blip r:embed="rId2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76" name="Picture 3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377" name="Picture 3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6.png"/>
                          <pic:cNvPicPr/>
                        </pic:nvPicPr>
                        <pic:blipFill>
                          <a:blip r:embed="rId2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78" name="Picture 3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79" name="Picture 3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80" name="Picture 3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81" name="Picture 3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3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82" name="Picture 3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383" name="Picture 3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2.png"/>
                          <pic:cNvPicPr/>
                        </pic:nvPicPr>
                        <pic:blipFill>
                          <a:blip r:embed="rId2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215900"/>
                  <wp:docPr id="384" name="Picture 3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3.png"/>
                          <pic:cNvPicPr/>
                        </pic:nvPicPr>
                        <pic:blipFill>
                          <a:blip r:embed="rId2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85" name="Picture 3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86" name="Picture 3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387" name="Picture 3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2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388" name="Picture 3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28600"/>
                  <wp:docPr id="389" name="Picture 3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8.png"/>
                          <pic:cNvPicPr/>
                        </pic:nvPicPr>
                        <pic:blipFill>
                          <a:blip r:embed="rId2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390" name="Picture 3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9.png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391" name="Picture 3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0.png"/>
                          <pic:cNvPicPr/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392" name="Picture 3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1.png"/>
                          <pic:cNvPicPr/>
                        </pic:nvPicPr>
                        <pic:blipFill>
                          <a:blip r:embed="rId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393" name="Picture 3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14300"/>
                  <wp:docPr id="394" name="Picture 3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3.png"/>
                          <pic:cNvPicPr/>
                        </pic:nvPicPr>
                        <pic:blipFill>
                          <a:blip r:embed="rId2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95" name="Picture 3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96" name="Picture 3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97" name="Picture 3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98" name="Picture 3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5.png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99" name="Picture 3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0"/>
                  <wp:docPr id="400" name="Picture 4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9.png"/>
                          <pic:cNvPicPr/>
                        </pic:nvPicPr>
                        <pic:blipFill>
                          <a:blip r:embed="rId2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01" name="Picture 4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02" name="Picture 4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0"/>
                  <wp:docPr id="403" name="Picture 4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2.png"/>
                          <pic:cNvPicPr/>
                        </pic:nvPicPr>
                        <pic:blipFill>
                          <a:blip r:embed="rId2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228600"/>
                  <wp:docPr id="404" name="Picture 4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3.png"/>
                          <pic:cNvPicPr/>
                        </pic:nvPicPr>
                        <pic:blipFill>
                          <a:blip r:embed="rId2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76200"/>
                  <wp:docPr id="405" name="Picture 4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4.png"/>
                          <pic:cNvPicPr/>
                        </pic:nvPicPr>
                        <pic:blipFill>
                          <a:blip r:embed="rId2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06" name="Picture 4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52400"/>
                  <wp:docPr id="407" name="Picture 4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6.png"/>
                          <pic:cNvPicPr/>
                        </pic:nvPicPr>
                        <pic:blipFill>
                          <a:blip r:embed="rId2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408" name="Picture 4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7.png"/>
                          <pic:cNvPicPr/>
                        </pic:nvPicPr>
                        <pic:blipFill>
                          <a:blip r:embed="rId2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09" name="Picture 4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410" name="Picture 4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9.png"/>
                          <pic:cNvPicPr/>
                        </pic:nvPicPr>
                        <pic:blipFill>
                          <a:blip r:embed="rId2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11" name="Picture 4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12" name="Picture 4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54000"/>
                  <wp:docPr id="413" name="Picture 4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2.png"/>
                          <pic:cNvPicPr/>
                        </pic:nvPicPr>
                        <pic:blipFill>
                          <a:blip r:embed="rId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65100"/>
                  <wp:docPr id="414" name="Picture 4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3.png"/>
                          <pic:cNvPicPr/>
                        </pic:nvPicPr>
                        <pic:blipFill>
                          <a:blip r:embed="rId2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415" name="Picture 4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4.png"/>
                          <pic:cNvPicPr/>
                        </pic:nvPicPr>
                        <pic:blipFill>
                          <a:blip r:embed="rId2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16" name="Picture 4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17" name="Picture 4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203200"/>
                  <wp:docPr id="418" name="Picture 4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7.png"/>
                          <pic:cNvPicPr/>
                        </pic:nvPicPr>
                        <pic:blipFill>
                          <a:blip r:embed="rId2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19" name="Picture 4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3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30200" cy="419100"/>
                  <wp:docPr id="420" name="Picture 4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9.png"/>
                          <pic:cNvPicPr/>
                        </pic:nvPicPr>
                        <pic:blipFill>
                          <a:blip r:embed="rId2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419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421" name="Picture 4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0.png"/>
                          <pic:cNvPicPr/>
                        </pic:nvPicPr>
                        <pic:blipFill>
                          <a:blip r:embed="rId2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22" name="Picture 4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1.png"/>
                          <pic:cNvPicPr/>
                        </pic:nvPicPr>
                        <pic:blipFill>
                          <a:blip r:embed="rId2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15900"/>
                  <wp:docPr id="423" name="Picture 4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2.png"/>
                          <pic:cNvPicPr/>
                        </pic:nvPicPr>
                        <pic:blipFill>
                          <a:blip r:embed="rId2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24" name="Picture 4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4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" cy="393700"/>
                  <wp:docPr id="425" name="Picture 4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4.png"/>
                          <pic:cNvPicPr/>
                        </pic:nvPicPr>
                        <pic:blipFill>
                          <a:blip r:embed="rId2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393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26" name="Picture 4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27" name="Picture 4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28" name="Picture 4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29" name="Picture 4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30" name="Picture 4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76200"/>
                  <wp:docPr id="431" name="Picture 4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0.png"/>
                          <pic:cNvPicPr/>
                        </pic:nvPicPr>
                        <pic:blipFill>
                          <a:blip r:embed="rId2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432" name="Picture 4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433" name="Picture 4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2.png"/>
                          <pic:cNvPicPr/>
                        </pic:nvPicPr>
                        <pic:blipFill>
                          <a:blip r:embed="rId2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434" name="Picture 4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3.png"/>
                          <pic:cNvPicPr/>
                        </pic:nvPicPr>
                        <pic:blipFill>
                          <a:blip r:embed="rId2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39700"/>
                  <wp:docPr id="435" name="Picture 4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4.png"/>
                          <pic:cNvPicPr/>
                        </pic:nvPicPr>
                        <pic:blipFill>
                          <a:blip r:embed="rId2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66700"/>
                  <wp:docPr id="436" name="Picture 4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5.png"/>
                          <pic:cNvPicPr/>
                        </pic:nvPicPr>
                        <pic:blipFill>
                          <a:blip r:embed="rId2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39700"/>
                  <wp:docPr id="437" name="Picture 4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6.png"/>
                          <pic:cNvPicPr/>
                        </pic:nvPicPr>
                        <pic:blipFill>
                          <a:blip r:embed="rId2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438" name="Picture 4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7.png"/>
                          <pic:cNvPicPr/>
                        </pic:nvPicPr>
                        <pic:blipFill>
                          <a:blip r:embed="rId2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39" name="Picture 4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440" name="Picture 4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9.png"/>
                          <pic:cNvPicPr/>
                        </pic:nvPicPr>
                        <pic:blipFill>
                          <a:blip r:embed="rId2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41" name="Picture 4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442" name="Picture 4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1.png"/>
                          <pic:cNvPicPr/>
                        </pic:nvPicPr>
                        <pic:blipFill>
                          <a:blip r:embed="rId2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43" name="Picture 4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44" name="Picture 4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45" name="Picture 4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14300"/>
                  <wp:docPr id="446" name="Picture 4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5.png"/>
                          <pic:cNvPicPr/>
                        </pic:nvPicPr>
                        <pic:blipFill>
                          <a:blip r:embed="rId2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447" name="Picture 4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4.png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52400"/>
                  <wp:docPr id="448" name="Picture 4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7.png"/>
                          <pic:cNvPicPr/>
                        </pic:nvPicPr>
                        <pic:blipFill>
                          <a:blip r:embed="rId2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449" name="Picture 4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8.png"/>
                          <pic:cNvPicPr/>
                        </pic:nvPicPr>
                        <pic:blipFill>
                          <a:blip r:embed="rId2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450" name="Picture 4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9.png"/>
                          <pic:cNvPicPr/>
                        </pic:nvPicPr>
                        <pic:blipFill>
                          <a:blip r:embed="rId2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51" name="Picture 4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0.png"/>
                          <pic:cNvPicPr/>
                        </pic:nvPicPr>
                        <pic:blipFill>
                          <a:blip r:embed="rId2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77800"/>
                  <wp:docPr id="452" name="Picture 4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1.png"/>
                          <pic:cNvPicPr/>
                        </pic:nvPicPr>
                        <pic:blipFill>
                          <a:blip r:embed="rId2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453" name="Picture 4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2.png"/>
                          <pic:cNvPicPr/>
                        </pic:nvPicPr>
                        <pic:blipFill>
                          <a:blip r:embed="rId2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454" name="Picture 4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3.png"/>
                          <pic:cNvPicPr/>
                        </pic:nvPicPr>
                        <pic:blipFill>
                          <a:blip r:embed="rId2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55" name="Picture 4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456" name="Picture 4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9.png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57" name="Picture 4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458" name="Picture 4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7.png"/>
                          <pic:cNvPicPr/>
                        </pic:nvPicPr>
                        <pic:blipFill>
                          <a:blip r:embed="rId2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59" name="Picture 4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60" name="Picture 4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461" name="Picture 4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0.png"/>
                          <pic:cNvPicPr/>
                        </pic:nvPicPr>
                        <pic:blipFill>
                          <a:blip r:embed="rId2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62" name="Picture 4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3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63" name="Picture 4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65100"/>
                  <wp:docPr id="464" name="Picture 4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3.png"/>
                          <pic:cNvPicPr/>
                        </pic:nvPicPr>
                        <pic:blipFill>
                          <a:blip r:embed="rId2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65" name="Picture 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66" name="Picture 4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52400"/>
                  <wp:docPr id="467" name="Picture 4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6.png"/>
                          <pic:cNvPicPr/>
                        </pic:nvPicPr>
                        <pic:blipFill>
                          <a:blip r:embed="rId2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468" name="Picture 4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39700"/>
                  <wp:docPr id="469" name="Picture 4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8.png"/>
                          <pic:cNvPicPr/>
                        </pic:nvPicPr>
                        <pic:blipFill>
                          <a:blip r:embed="rId2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470" name="Picture 4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9.png"/>
                          <pic:cNvPicPr/>
                        </pic:nvPicPr>
                        <pic:blipFill>
                          <a:blip r:embed="rId2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471" name="Picture 4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9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15900"/>
                  <wp:docPr id="472" name="Picture 4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1.png"/>
                          <pic:cNvPicPr/>
                        </pic:nvPicPr>
                        <pic:blipFill>
                          <a:blip r:embed="rId2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342900"/>
                  <wp:docPr id="473" name="Picture 4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2.png"/>
                          <pic:cNvPicPr/>
                        </pic:nvPicPr>
                        <pic:blipFill>
                          <a:blip r:embed="rId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74" name="Picture 4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39700"/>
                  <wp:docPr id="475" name="Picture 4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4.png"/>
                          <pic:cNvPicPr/>
                        </pic:nvPicPr>
                        <pic:blipFill>
                          <a:blip r:embed="rId2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76" name="Picture 4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77" name="Picture 4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478" name="Picture 4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4.png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79" name="Picture 4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241300"/>
                  <wp:docPr id="480" name="Picture 4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9.png"/>
                          <pic:cNvPicPr/>
                        </pic:nvPicPr>
                        <pic:blipFill>
                          <a:blip r:embed="rId2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27000"/>
                  <wp:docPr id="481" name="Picture 4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0.png"/>
                          <pic:cNvPicPr/>
                        </pic:nvPicPr>
                        <pic:blipFill>
                          <a:blip r:embed="rId2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82" name="Picture 4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2.png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83" name="Picture 4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84" name="Picture 4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485" name="Picture 4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4.png"/>
                          <pic:cNvPicPr/>
                        </pic:nvPicPr>
                        <pic:blipFill>
                          <a:blip r:embed="rId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486" name="Picture 4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7.png"/>
                          <pic:cNvPicPr/>
                        </pic:nvPicPr>
                        <pic:blipFill>
                          <a:blip r:embed="rId2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65100"/>
                  <wp:docPr id="487" name="Picture 4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6.png"/>
                          <pic:cNvPicPr/>
                        </pic:nvPicPr>
                        <pic:blipFill>
                          <a:blip r:embed="rId2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88" name="Picture 4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489" name="Picture 4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8.png"/>
                          <pic:cNvPicPr/>
                        </pic:nvPicPr>
                        <pic:blipFill>
                          <a:blip r:embed="rId2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490" name="Picture 4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491" name="Picture 4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492" name="Picture 4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1.png"/>
                          <pic:cNvPicPr/>
                        </pic:nvPicPr>
                        <pic:blipFill>
                          <a:blip r:embed="rId2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01600"/>
                  <wp:docPr id="493" name="Picture 4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2.png"/>
                          <pic:cNvPicPr/>
                        </pic:nvPicPr>
                        <pic:blipFill>
                          <a:blip r:embed="rId2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28600"/>
                  <wp:docPr id="494" name="Picture 4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3.png"/>
                          <pic:cNvPicPr/>
                        </pic:nvPicPr>
                        <pic:blipFill>
                          <a:blip r:embed="rId2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95" name="Picture 4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7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96" name="Picture 4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97" name="Picture 4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27000"/>
                  <wp:docPr id="498" name="Picture 4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0.png"/>
                          <pic:cNvPicPr/>
                        </pic:nvPicPr>
                        <pic:blipFill>
                          <a:blip r:embed="rId2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90500"/>
                  <wp:docPr id="499" name="Picture 4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8.png"/>
                          <pic:cNvPicPr/>
                        </pic:nvPicPr>
                        <pic:blipFill>
                          <a:blip r:embed="rId2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77800"/>
                  <wp:docPr id="500" name="Picture 5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9.png"/>
                          <pic:cNvPicPr/>
                        </pic:nvPicPr>
                        <pic:blipFill>
                          <a:blip r:embed="rId2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939799" cy="381000"/>
                  <wp:docPr id="501" name="Picture 5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0.png"/>
                          <pic:cNvPicPr/>
                        </pic:nvPicPr>
                        <pic:blipFill>
                          <a:blip r:embed="rId2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799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65100"/>
                  <wp:docPr id="502" name="Picture 5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1.png"/>
                          <pic:cNvPicPr/>
                        </pic:nvPicPr>
                        <pic:blipFill>
                          <a:blip r:embed="rId2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503" name="Picture 5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0.png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03200"/>
                  <wp:docPr id="504" name="Picture 5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3.png"/>
                          <pic:cNvPicPr/>
                        </pic:nvPicPr>
                        <pic:blipFill>
                          <a:blip r:embed="rId2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05" name="Picture 5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4.png"/>
                          <pic:cNvPicPr/>
                        </pic:nvPicPr>
                        <pic:blipFill>
                          <a:blip r:embed="rId2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506" name="Picture 5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5.png"/>
                          <pic:cNvPicPr/>
                        </pic:nvPicPr>
                        <pic:blipFill>
                          <a:blip r:embed="rId2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39700"/>
                  <wp:docPr id="507" name="Picture 5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6.png"/>
                          <pic:cNvPicPr/>
                        </pic:nvPicPr>
                        <pic:blipFill>
                          <a:blip r:embed="rId2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508" name="Picture 5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8.png"/>
                          <pic:cNvPicPr/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52400"/>
                  <wp:docPr id="509" name="Picture 5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8.png"/>
                          <pic:cNvPicPr/>
                        </pic:nvPicPr>
                        <pic:blipFill>
                          <a:blip r:embed="rId2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10" name="Picture 5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11" name="Picture 5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12" name="Picture 5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513" name="Picture 5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2.png"/>
                          <pic:cNvPicPr/>
                        </pic:nvPicPr>
                        <pic:blipFill>
                          <a:blip r:embed="rId2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65100"/>
                  <wp:docPr id="514" name="Picture 5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3.png"/>
                          <pic:cNvPicPr/>
                        </pic:nvPicPr>
                        <pic:blipFill>
                          <a:blip r:embed="rId2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15" name="Picture 5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4.png"/>
                          <pic:cNvPicPr/>
                        </pic:nvPicPr>
                        <pic:blipFill>
                          <a:blip r:embed="rId2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65100"/>
                  <wp:docPr id="516" name="Picture 5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5.png"/>
                          <pic:cNvPicPr/>
                        </pic:nvPicPr>
                        <pic:blipFill>
                          <a:blip r:embed="rId2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65100"/>
                  <wp:docPr id="517" name="Picture 5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6.png"/>
                          <pic:cNvPicPr/>
                        </pic:nvPicPr>
                        <pic:blipFill>
                          <a:blip r:embed="rId2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518" name="Picture 5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7.png"/>
                          <pic:cNvPicPr/>
                        </pic:nvPicPr>
                        <pic:blipFill>
                          <a:blip r:embed="rId2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65100"/>
                  <wp:docPr id="519" name="Picture 5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8.png"/>
                          <pic:cNvPicPr/>
                        </pic:nvPicPr>
                        <pic:blipFill>
                          <a:blip r:embed="rId2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520" name="Picture 5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5.png"/>
                          <pic:cNvPicPr/>
                        </pic:nvPicPr>
                        <pic:blipFill>
                          <a:blip r:embed="rId2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21" name="Picture 5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3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22" name="Picture 5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03200"/>
                  <wp:docPr id="523" name="Picture 5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2.png"/>
                          <pic:cNvPicPr/>
                        </pic:nvPicPr>
                        <pic:blipFill>
                          <a:blip r:embed="rId2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24" name="Picture 5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525" name="Picture 5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4.png"/>
                          <pic:cNvPicPr/>
                        </pic:nvPicPr>
                        <pic:blipFill>
                          <a:blip r:embed="rId2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26" name="Picture 5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27" name="Picture 5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3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528" name="Picture 5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7.png"/>
                          <pic:cNvPicPr/>
                        </pic:nvPicPr>
                        <pic:blipFill>
                          <a:blip r:embed="rId2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529" name="Picture 5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76200"/>
                  <wp:docPr id="530" name="Picture 5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9.png"/>
                          <pic:cNvPicPr/>
                        </pic:nvPicPr>
                        <pic:blipFill>
                          <a:blip r:embed="rId2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52400"/>
                  <wp:docPr id="531" name="Picture 5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0.png"/>
                          <pic:cNvPicPr/>
                        </pic:nvPicPr>
                        <pic:blipFill>
                          <a:blip r:embed="rId2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66700"/>
                  <wp:docPr id="532" name="Picture 5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1.png"/>
                          <pic:cNvPicPr/>
                        </pic:nvPicPr>
                        <pic:blipFill>
                          <a:blip r:embed="rId2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533" name="Picture 5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2.png"/>
                          <pic:cNvPicPr/>
                        </pic:nvPicPr>
                        <pic:blipFill>
                          <a:blip r:embed="rId3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34" name="Picture 5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535" name="Picture 5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0.png"/>
                          <pic:cNvPicPr/>
                        </pic:nvPicPr>
                        <pic:blipFill>
                          <a:blip r:embed="rId2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36" name="Picture 5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7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37" name="Picture 5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27000"/>
                  <wp:docPr id="538" name="Picture 5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0.png"/>
                          <pic:cNvPicPr/>
                        </pic:nvPicPr>
                        <pic:blipFill>
                          <a:blip r:embed="rId2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52400"/>
                  <wp:docPr id="539" name="Picture 5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8.png"/>
                          <pic:cNvPicPr/>
                        </pic:nvPicPr>
                        <pic:blipFill>
                          <a:blip r:embed="rId3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65100"/>
                  <wp:docPr id="540" name="Picture 5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9.png"/>
                          <pic:cNvPicPr/>
                        </pic:nvPicPr>
                        <pic:blipFill>
                          <a:blip r:embed="rId3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541" name="Picture 5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0.png"/>
                          <pic:cNvPicPr/>
                        </pic:nvPicPr>
                        <pic:blipFill>
                          <a:blip r:embed="rId3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542" name="Picture 5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1.png"/>
                          <pic:cNvPicPr/>
                        </pic:nvPicPr>
                        <pic:blipFill>
                          <a:blip r:embed="rId3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43" name="Picture 5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44" name="Picture 5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545" name="Picture 5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4.png"/>
                          <pic:cNvPicPr/>
                        </pic:nvPicPr>
                        <pic:blipFill>
                          <a:blip r:embed="rId3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27000"/>
                  <wp:docPr id="546" name="Picture 5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5.png"/>
                          <pic:cNvPicPr/>
                        </pic:nvPicPr>
                        <pic:blipFill>
                          <a:blip r:embed="rId3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47" name="Picture 5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5.png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39700"/>
                  <wp:docPr id="548" name="Picture 5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7.png"/>
                          <pic:cNvPicPr/>
                        </pic:nvPicPr>
                        <pic:blipFill>
                          <a:blip r:embed="rId3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39700"/>
                  <wp:docPr id="549" name="Picture 5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8.png"/>
                          <pic:cNvPicPr/>
                        </pic:nvPicPr>
                        <pic:blipFill>
                          <a:blip r:embed="rId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90500"/>
                  <wp:docPr id="550" name="Picture 5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9.png"/>
                          <pic:cNvPicPr/>
                        </pic:nvPicPr>
                        <pic:blipFill>
                          <a:blip r:embed="rId3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551" name="Picture 5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0.png"/>
                          <pic:cNvPicPr/>
                        </pic:nvPicPr>
                        <pic:blipFill>
                          <a:blip r:embed="rId3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77800"/>
                  <wp:docPr id="552" name="Picture 5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1.png"/>
                          <pic:cNvPicPr/>
                        </pic:nvPicPr>
                        <pic:blipFill>
                          <a:blip r:embed="rId3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553" name="Picture 5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54" name="Picture 5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4.png"/>
                          <pic:cNvPicPr/>
                        </pic:nvPicPr>
                        <pic:blipFill>
                          <a:blip r:embed="rId2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55" name="Picture 5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556" name="Picture 5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57" name="Picture 5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58" name="Picture 5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59" name="Picture 5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77800"/>
                  <wp:docPr id="560" name="Picture 5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9.png"/>
                          <pic:cNvPicPr/>
                        </pic:nvPicPr>
                        <pic:blipFill>
                          <a:blip r:embed="rId3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61" name="Picture 5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562" name="Picture 5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4.png"/>
                          <pic:cNvPicPr/>
                        </pic:nvPicPr>
                        <pic:blipFill>
                          <a:blip r:embed="rId2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63" name="Picture 5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64" name="Picture 5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565" name="Picture 5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4.png"/>
                          <pic:cNvPicPr/>
                        </pic:nvPicPr>
                        <pic:blipFill>
                          <a:blip r:embed="rId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566" name="Picture 5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67" name="Picture 5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568" name="Picture 5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7.png"/>
                          <pic:cNvPicPr/>
                        </pic:nvPicPr>
                        <pic:blipFill>
                          <a:blip r:embed="rId3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203200"/>
                  <wp:docPr id="569" name="Picture 5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8.png"/>
                          <pic:cNvPicPr/>
                        </pic:nvPicPr>
                        <pic:blipFill>
                          <a:blip r:embed="rId3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570" name="Picture 5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9.png"/>
                          <pic:cNvPicPr/>
                        </pic:nvPicPr>
                        <pic:blipFill>
                          <a:blip r:embed="rId3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77800"/>
                  <wp:docPr id="571" name="Picture 5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0.png"/>
                          <pic:cNvPicPr/>
                        </pic:nvPicPr>
                        <pic:blipFill>
                          <a:blip r:embed="rId3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572" name="Picture 5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76200"/>
                  <wp:docPr id="573" name="Picture 5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2.png"/>
                          <pic:cNvPicPr/>
                        </pic:nvPicPr>
                        <pic:blipFill>
                          <a:blip r:embed="rId3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574" name="Picture 5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3.png"/>
                          <pic:cNvPicPr/>
                        </pic:nvPicPr>
                        <pic:blipFill>
                          <a:blip r:embed="rId3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575" name="Picture 5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7.png"/>
                          <pic:cNvPicPr/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215900"/>
                  <wp:docPr id="576" name="Picture 5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5.png"/>
                          <pic:cNvPicPr/>
                        </pic:nvPicPr>
                        <pic:blipFill>
                          <a:blip r:embed="rId3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39700"/>
                  <wp:docPr id="577" name="Picture 5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6.png"/>
                          <pic:cNvPicPr/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578" name="Picture 5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2.png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79" name="Picture 5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80" name="Picture 5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81" name="Picture 5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03200"/>
                  <wp:docPr id="582" name="Picture 5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1.png"/>
                          <pic:cNvPicPr/>
                        </pic:nvPicPr>
                        <pic:blipFill>
                          <a:blip r:embed="rId3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583" name="Picture 5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2.png"/>
                          <pic:cNvPicPr/>
                        </pic:nvPicPr>
                        <pic:blipFill>
                          <a:blip r:embed="rId3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584" name="Picture 5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85" name="Picture 5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586" name="Picture 5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7.png"/>
                          <pic:cNvPicPr/>
                        </pic:nvPicPr>
                        <pic:blipFill>
                          <a:blip r:embed="rId2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587" name="Picture 5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6.png"/>
                          <pic:cNvPicPr/>
                        </pic:nvPicPr>
                        <pic:blipFill>
                          <a:blip r:embed="rId3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88" name="Picture 5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66700"/>
                  <wp:docPr id="589" name="Picture 5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8.png"/>
                          <pic:cNvPicPr/>
                        </pic:nvPicPr>
                        <pic:blipFill>
                          <a:blip r:embed="rId3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90" name="Picture 5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65100"/>
                  <wp:docPr id="591" name="Picture 5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0.png"/>
                          <pic:cNvPicPr/>
                        </pic:nvPicPr>
                        <pic:blipFill>
                          <a:blip r:embed="rId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90500"/>
                  <wp:docPr id="592" name="Picture 5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9.png"/>
                          <pic:cNvPicPr/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93" name="Picture 5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94" name="Picture 5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4.png"/>
                          <pic:cNvPicPr/>
                        </pic:nvPicPr>
                        <pic:blipFill>
                          <a:blip r:embed="rId2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90500"/>
                  <wp:docPr id="595" name="Picture 5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4.png"/>
                          <pic:cNvPicPr/>
                        </pic:nvPicPr>
                        <pic:blipFill>
                          <a:blip r:embed="rId3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15900"/>
                  <wp:docPr id="596" name="Picture 5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5.png"/>
                          <pic:cNvPicPr/>
                        </pic:nvPicPr>
                        <pic:blipFill>
                          <a:blip r:embed="rId3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597" name="Picture 5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4.png"/>
                          <pic:cNvPicPr/>
                        </pic:nvPicPr>
                        <pic:blipFill>
                          <a:blip r:embed="rId2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98" name="Picture 5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4.png"/>
                          <pic:cNvPicPr/>
                        </pic:nvPicPr>
                        <pic:blipFill>
                          <a:blip r:embed="rId2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52400"/>
                  <wp:docPr id="599" name="Picture 5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8.png"/>
                          <pic:cNvPicPr/>
                        </pic:nvPicPr>
                        <pic:blipFill>
                          <a:blip r:embed="rId3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600" name="Picture 6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9.png"/>
                          <pic:cNvPicPr/>
                        </pic:nvPicPr>
                        <pic:blipFill>
                          <a:blip r:embed="rId3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01" name="Picture 6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14300"/>
                  <wp:docPr id="602" name="Picture 6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1.png"/>
                          <pic:cNvPicPr/>
                        </pic:nvPicPr>
                        <pic:blipFill>
                          <a:blip r:embed="rId3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03" name="Picture 6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2.png"/>
                          <pic:cNvPicPr/>
                        </pic:nvPicPr>
                        <pic:blipFill>
                          <a:blip r:embed="rId3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604" name="Picture 6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3.png"/>
                          <pic:cNvPicPr/>
                        </pic:nvPicPr>
                        <pic:blipFill>
                          <a:blip r:embed="rId3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05" name="Picture 6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06" name="Picture 6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07" name="Picture 6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608" name="Picture 6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7.png"/>
                          <pic:cNvPicPr/>
                        </pic:nvPicPr>
                        <pic:blipFill>
                          <a:blip r:embed="rId3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09" name="Picture 6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610" name="Picture 6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11" name="Picture 6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612" name="Picture 6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5.png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13" name="Picture 6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39700"/>
                  <wp:docPr id="614" name="Picture 6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6.png"/>
                          <pic:cNvPicPr/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15" name="Picture 6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16" name="Picture 6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617" name="Picture 6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6.png"/>
                          <pic:cNvPicPr/>
                        </pic:nvPicPr>
                        <pic:blipFill>
                          <a:blip r:embed="rId3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92100"/>
                  <wp:docPr id="618" name="Picture 6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7.png"/>
                          <pic:cNvPicPr/>
                        </pic:nvPicPr>
                        <pic:blipFill>
                          <a:blip r:embed="rId3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215900"/>
                  <wp:docPr id="619" name="Picture 6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8.png"/>
                          <pic:cNvPicPr/>
                        </pic:nvPicPr>
                        <pic:blipFill>
                          <a:blip r:embed="rId3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20" name="Picture 6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21" name="Picture 6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22" name="Picture 6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4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623" name="Picture 6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2.png"/>
                          <pic:cNvPicPr/>
                        </pic:nvPicPr>
                        <pic:blipFill>
                          <a:blip r:embed="rId3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90500"/>
                  <wp:docPr id="624" name="Picture 6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3.png"/>
                          <pic:cNvPicPr/>
                        </pic:nvPicPr>
                        <pic:blipFill>
                          <a:blip r:embed="rId3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39700"/>
                  <wp:docPr id="625" name="Picture 6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4.png"/>
                          <pic:cNvPicPr/>
                        </pic:nvPicPr>
                        <pic:blipFill>
                          <a:blip r:embed="rId3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26" name="Picture 6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27" name="Picture 6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28" name="Picture 6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29" name="Picture 6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30" name="Picture 6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631" name="Picture 6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3.png"/>
                          <pic:cNvPicPr/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32" name="Picture 6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33" name="Picture 6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34" name="Picture 6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635" name="Picture 6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4.png"/>
                          <pic:cNvPicPr/>
                        </pic:nvPicPr>
                        <pic:blipFill>
                          <a:blip r:embed="rId3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36" name="Picture 6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3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52400"/>
                  <wp:docPr id="637" name="Picture 6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6.png"/>
                          <pic:cNvPicPr/>
                        </pic:nvPicPr>
                        <pic:blipFill>
                          <a:blip r:embed="rId3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38" name="Picture 6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639" name="Picture 6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8.png"/>
                          <pic:cNvPicPr/>
                        </pic:nvPicPr>
                        <pic:blipFill>
                          <a:blip r:embed="rId3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640" name="Picture 6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9.png"/>
                          <pic:cNvPicPr/>
                        </pic:nvPicPr>
                        <pic:blipFill>
                          <a:blip r:embed="rId3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406400"/>
                  <wp:docPr id="641" name="Picture 6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0.png"/>
                          <pic:cNvPicPr/>
                        </pic:nvPicPr>
                        <pic:blipFill>
                          <a:blip r:embed="rId3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06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42" name="Picture 6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643" name="Picture 6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2.png"/>
                          <pic:cNvPicPr/>
                        </pic:nvPicPr>
                        <pic:blipFill>
                          <a:blip r:embed="rId3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644" name="Picture 6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3.png"/>
                          <pic:cNvPicPr/>
                        </pic:nvPicPr>
                        <pic:blipFill>
                          <a:blip r:embed="rId3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65100"/>
                  <wp:docPr id="645" name="Picture 6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4.png"/>
                          <pic:cNvPicPr/>
                        </pic:nvPicPr>
                        <pic:blipFill>
                          <a:blip r:embed="rId3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01600"/>
                  <wp:docPr id="646" name="Picture 6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5.png"/>
                          <pic:cNvPicPr/>
                        </pic:nvPicPr>
                        <pic:blipFill>
                          <a:blip r:embed="rId3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647" name="Picture 6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6.png"/>
                          <pic:cNvPicPr/>
                        </pic:nvPicPr>
                        <pic:blipFill>
                          <a:blip r:embed="rId3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648" name="Picture 6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7.png"/>
                          <pic:cNvPicPr/>
                        </pic:nvPicPr>
                        <pic:blipFill>
                          <a:blip r:embed="rId3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649" name="Picture 6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8.png"/>
                          <pic:cNvPicPr/>
                        </pic:nvPicPr>
                        <pic:blipFill>
                          <a:blip r:embed="rId3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65100"/>
                  <wp:docPr id="650" name="Picture 6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9.png"/>
                          <pic:cNvPicPr/>
                        </pic:nvPicPr>
                        <pic:blipFill>
                          <a:blip r:embed="rId3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651" name="Picture 6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0.png"/>
                          <pic:cNvPicPr/>
                        </pic:nvPicPr>
                        <pic:blipFill>
                          <a:blip r:embed="rId3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52" name="Picture 6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2.png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653" name="Picture 6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2.png"/>
                          <pic:cNvPicPr/>
                        </pic:nvPicPr>
                        <pic:blipFill>
                          <a:blip r:embed="rId3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54" name="Picture 6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55" name="Picture 6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56" name="Picture 6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657" name="Picture 6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58" name="Picture 6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3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59" name="Picture 6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660" name="Picture 6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9.png"/>
                          <pic:cNvPicPr/>
                        </pic:nvPicPr>
                        <pic:blipFill>
                          <a:blip r:embed="rId3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66700"/>
                  <wp:docPr id="661" name="Picture 6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0.png"/>
                          <pic:cNvPicPr/>
                        </pic:nvPicPr>
                        <pic:blipFill>
                          <a:blip r:embed="rId3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62" name="Picture 6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215900"/>
                  <wp:docPr id="663" name="Picture 6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2.png"/>
                          <pic:cNvPicPr/>
                        </pic:nvPicPr>
                        <pic:blipFill>
                          <a:blip r:embed="rId3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664" name="Picture 6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3.png"/>
                          <pic:cNvPicPr/>
                        </pic:nvPicPr>
                        <pic:blipFill>
                          <a:blip r:embed="rId3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665" name="Picture 6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4.png"/>
                          <pic:cNvPicPr/>
                        </pic:nvPicPr>
                        <pic:blipFill>
                          <a:blip r:embed="rId3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66" name="Picture 6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667" name="Picture 6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668" name="Picture 6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669" name="Picture 6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3.png"/>
                          <pic:cNvPicPr/>
                        </pic:nvPicPr>
                        <pic:blipFill>
                          <a:blip r:embed="rId3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70" name="Picture 6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71" name="Picture 6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672" name="Picture 6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1.png"/>
                          <pic:cNvPicPr/>
                        </pic:nvPicPr>
                        <pic:blipFill>
                          <a:blip r:embed="rId3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73" name="Picture 6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5.png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39700"/>
                  <wp:docPr id="674" name="Picture 6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3.png"/>
                          <pic:cNvPicPr/>
                        </pic:nvPicPr>
                        <pic:blipFill>
                          <a:blip r:embed="rId3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75" name="Picture 6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76" name="Picture 6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5.png"/>
                          <pic:cNvPicPr/>
                        </pic:nvPicPr>
                        <pic:blipFill>
                          <a:blip r:embed="rId3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03200"/>
                  <wp:docPr id="677" name="Picture 6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6.png"/>
                          <pic:cNvPicPr/>
                        </pic:nvPicPr>
                        <pic:blipFill>
                          <a:blip r:embed="rId3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678" name="Picture 6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4.png"/>
                          <pic:cNvPicPr/>
                        </pic:nvPicPr>
                        <pic:blipFill>
                          <a:blip r:embed="rId2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79" name="Picture 6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80" name="Picture 6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681" name="Picture 6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682" name="Picture 6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1.png"/>
                          <pic:cNvPicPr/>
                        </pic:nvPicPr>
                        <pic:blipFill>
                          <a:blip r:embed="rId3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683" name="Picture 6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2.png"/>
                          <pic:cNvPicPr/>
                        </pic:nvPicPr>
                        <pic:blipFill>
                          <a:blip r:embed="rId3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84" name="Picture 6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39700"/>
                  <wp:docPr id="685" name="Picture 6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4.png"/>
                          <pic:cNvPicPr/>
                        </pic:nvPicPr>
                        <pic:blipFill>
                          <a:blip r:embed="rId3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86" name="Picture 6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4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687" name="Picture 6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9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88" name="Picture 6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89" name="Picture 6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39700"/>
                  <wp:docPr id="690" name="Picture 6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9.png"/>
                          <pic:cNvPicPr/>
                        </pic:nvPicPr>
                        <pic:blipFill>
                          <a:blip r:embed="rId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88900"/>
                  <wp:docPr id="691" name="Picture 6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90.png"/>
                          <pic:cNvPicPr/>
                        </pic:nvPicPr>
                        <pic:blipFill>
                          <a:blip r:embed="rId3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92" name="Picture 6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693" name="Picture 6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92.png"/>
                          <pic:cNvPicPr/>
                        </pic:nvPicPr>
                        <pic:blipFill>
                          <a:blip r:embed="rId3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94" name="Picture 6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95" name="Picture 6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96" name="Picture 6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97" name="Picture 6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98" name="Picture 6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699" name="Picture 6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9.png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700" name="Picture 7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701" name="Picture 7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7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14300"/>
                  <wp:docPr id="702" name="Picture 7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1.png"/>
                          <pic:cNvPicPr/>
                        </pic:nvPicPr>
                        <pic:blipFill>
                          <a:blip r:embed="rId3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703" name="Picture 7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704" name="Picture 7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5.png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14300"/>
                  <wp:docPr id="705" name="Picture 7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4.png"/>
                          <pic:cNvPicPr/>
                        </pic:nvPicPr>
                        <pic:blipFill>
                          <a:blip r:embed="rId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06" name="Picture 7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07" name="Picture 7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708" name="Picture 7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7.png"/>
                          <pic:cNvPicPr/>
                        </pic:nvPicPr>
                        <pic:blipFill>
                          <a:blip r:embed="rId3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09" name="Picture 7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5.png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710" name="Picture 7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9.png"/>
                          <pic:cNvPicPr/>
                        </pic:nvPicPr>
                        <pic:blipFill>
                          <a:blip r:embed="rId3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11" name="Picture 7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52400"/>
                  <wp:docPr id="712" name="Picture 7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1.png"/>
                          <pic:cNvPicPr/>
                        </pic:nvPicPr>
                        <pic:blipFill>
                          <a:blip r:embed="rId3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13" name="Picture 7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714" name="Picture 7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3.png"/>
                          <pic:cNvPicPr/>
                        </pic:nvPicPr>
                        <pic:blipFill>
                          <a:blip r:embed="rId3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88900"/>
                  <wp:docPr id="715" name="Picture 7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4.png"/>
                          <pic:cNvPicPr/>
                        </pic:nvPicPr>
                        <pic:blipFill>
                          <a:blip r:embed="rId3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716" name="Picture 7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393700"/>
                  <wp:docPr id="717" name="Picture 7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6.png"/>
                          <pic:cNvPicPr/>
                        </pic:nvPicPr>
                        <pic:blipFill>
                          <a:blip r:embed="rId3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393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18" name="Picture 7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19" name="Picture 7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7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77800"/>
                  <wp:docPr id="720" name="Picture 7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9.png"/>
                          <pic:cNvPicPr/>
                        </pic:nvPicPr>
                        <pic:blipFill>
                          <a:blip r:embed="rId3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21" name="Picture 7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3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22" name="Picture 7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3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23" name="Picture 7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24" name="Picture 7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54000"/>
                  <wp:docPr id="725" name="Picture 7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4.png"/>
                          <pic:cNvPicPr/>
                        </pic:nvPicPr>
                        <pic:blipFill>
                          <a:blip r:embed="rId3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26" name="Picture 7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52400"/>
                  <wp:docPr id="727" name="Picture 7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6.png"/>
                          <pic:cNvPicPr/>
                        </pic:nvPicPr>
                        <pic:blipFill>
                          <a:blip r:embed="rId3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39700"/>
                  <wp:docPr id="728" name="Picture 7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7.png"/>
                          <pic:cNvPicPr/>
                        </pic:nvPicPr>
                        <pic:blipFill>
                          <a:blip r:embed="rId3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29" name="Picture 7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730" name="Picture 7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9.png"/>
                          <pic:cNvPicPr/>
                        </pic:nvPicPr>
                        <pic:blipFill>
                          <a:blip r:embed="rId3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31" name="Picture 7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732" name="Picture 7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63500"/>
                  <wp:docPr id="733" name="Picture 7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2.png"/>
                          <pic:cNvPicPr/>
                        </pic:nvPicPr>
                        <pic:blipFill>
                          <a:blip r:embed="rId3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34" name="Picture 7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77800"/>
                  <wp:docPr id="735" name="Picture 7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4.png"/>
                          <pic:cNvPicPr/>
                        </pic:nvPicPr>
                        <pic:blipFill>
                          <a:blip r:embed="rId3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736" name="Picture 7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5.png"/>
                          <pic:cNvPicPr/>
                        </pic:nvPicPr>
                        <pic:blipFill>
                          <a:blip r:embed="rId3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39700"/>
                  <wp:docPr id="737" name="Picture 7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6.png"/>
                          <pic:cNvPicPr/>
                        </pic:nvPicPr>
                        <pic:blipFill>
                          <a:blip r:embed="rId3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77800"/>
                  <wp:docPr id="738" name="Picture 7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7.png"/>
                          <pic:cNvPicPr/>
                        </pic:nvPicPr>
                        <pic:blipFill>
                          <a:blip r:embed="rId3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739" name="Picture 7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1.png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740" name="Picture 7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741" name="Picture 7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42" name="Picture 7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4.png"/>
                          <pic:cNvPicPr/>
                        </pic:nvPicPr>
                        <pic:blipFill>
                          <a:blip r:embed="rId2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39700"/>
                  <wp:docPr id="743" name="Picture 7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2.png"/>
                          <pic:cNvPicPr/>
                        </pic:nvPicPr>
                        <pic:blipFill>
                          <a:blip r:embed="rId3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28600"/>
                  <wp:docPr id="744" name="Picture 7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3.png"/>
                          <pic:cNvPicPr/>
                        </pic:nvPicPr>
                        <pic:blipFill>
                          <a:blip r:embed="rId3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203200"/>
                  <wp:docPr id="745" name="Picture 7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4.png"/>
                          <pic:cNvPicPr/>
                        </pic:nvPicPr>
                        <pic:blipFill>
                          <a:blip r:embed="rId3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46" name="Picture 7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747" name="Picture 7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6.png"/>
                          <pic:cNvPicPr/>
                        </pic:nvPicPr>
                        <pic:blipFill>
                          <a:blip r:embed="rId3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48" name="Picture 7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749" name="Picture 7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750" name="Picture 7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9.png"/>
                          <pic:cNvPicPr/>
                        </pic:nvPicPr>
                        <pic:blipFill>
                          <a:blip r:embed="rId3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751" name="Picture 7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52" name="Picture 7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53" name="Picture 7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54" name="Picture 7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755" name="Picture 7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4.png"/>
                          <pic:cNvPicPr/>
                        </pic:nvPicPr>
                        <pic:blipFill>
                          <a:blip r:embed="rId3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756" name="Picture 7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57" name="Picture 7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758" name="Picture 7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7.png"/>
                          <pic:cNvPicPr/>
                        </pic:nvPicPr>
                        <pic:blipFill>
                          <a:blip r:embed="rId3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63500"/>
                  <wp:docPr id="759" name="Picture 7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7.png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760" name="Picture 7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1.png"/>
                          <pic:cNvPicPr/>
                        </pic:nvPicPr>
                        <pic:blipFill>
                          <a:blip r:embed="rId3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761" name="Picture 7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9.png"/>
                          <pic:cNvPicPr/>
                        </pic:nvPicPr>
                        <pic:blipFill>
                          <a:blip r:embed="rId3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762" name="Picture 7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763" name="Picture 7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2.png"/>
                          <pic:cNvPicPr/>
                        </pic:nvPicPr>
                        <pic:blipFill>
                          <a:blip r:embed="rId3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330200"/>
                  <wp:docPr id="764" name="Picture 7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3.png"/>
                          <pic:cNvPicPr/>
                        </pic:nvPicPr>
                        <pic:blipFill>
                          <a:blip r:embed="rId3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33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765" name="Picture 7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4.png"/>
                          <pic:cNvPicPr/>
                        </pic:nvPicPr>
                        <pic:blipFill>
                          <a:blip r:embed="rId3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766" name="Picture 7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5.png"/>
                          <pic:cNvPicPr/>
                        </pic:nvPicPr>
                        <pic:blipFill>
                          <a:blip r:embed="rId3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767" name="Picture 7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6.png"/>
                          <pic:cNvPicPr/>
                        </pic:nvPicPr>
                        <pic:blipFill>
                          <a:blip r:embed="rId3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768" name="Picture 7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769" name="Picture 7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2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770" name="Picture 7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71" name="Picture 7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772" name="Picture 7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7.png"/>
                          <pic:cNvPicPr/>
                        </pic:nvPicPr>
                        <pic:blipFill>
                          <a:blip r:embed="rId2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73" name="Picture 7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774" name="Picture 7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73.png"/>
                          <pic:cNvPicPr/>
                        </pic:nvPicPr>
                        <pic:blipFill>
                          <a:blip r:embed="rId3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75" name="Picture 7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76" name="Picture 7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777" name="Picture 7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76.png"/>
                          <pic:cNvPicPr/>
                        </pic:nvPicPr>
                        <pic:blipFill>
                          <a:blip r:embed="rId4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90500"/>
                  <wp:docPr id="778" name="Picture 7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77.png"/>
                          <pic:cNvPicPr/>
                        </pic:nvPicPr>
                        <pic:blipFill>
                          <a:blip r:embed="rId4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779" name="Picture 7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9.png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8640"/>
            <w:gridSpan w:val="3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84" Type="http://schemas.openxmlformats.org/officeDocument/2006/relationships/image" Target="media/image76.png"/><Relationship Id="rId85" Type="http://schemas.openxmlformats.org/officeDocument/2006/relationships/image" Target="media/image77.png"/><Relationship Id="rId86" Type="http://schemas.openxmlformats.org/officeDocument/2006/relationships/image" Target="media/image78.png"/><Relationship Id="rId87" Type="http://schemas.openxmlformats.org/officeDocument/2006/relationships/image" Target="media/image79.png"/><Relationship Id="rId88" Type="http://schemas.openxmlformats.org/officeDocument/2006/relationships/image" Target="media/image80.png"/><Relationship Id="rId89" Type="http://schemas.openxmlformats.org/officeDocument/2006/relationships/image" Target="media/image81.png"/><Relationship Id="rId90" Type="http://schemas.openxmlformats.org/officeDocument/2006/relationships/image" Target="media/image82.png"/><Relationship Id="rId91" Type="http://schemas.openxmlformats.org/officeDocument/2006/relationships/image" Target="media/image83.png"/><Relationship Id="rId92" Type="http://schemas.openxmlformats.org/officeDocument/2006/relationships/image" Target="media/image84.png"/><Relationship Id="rId93" Type="http://schemas.openxmlformats.org/officeDocument/2006/relationships/image" Target="media/image85.png"/><Relationship Id="rId94" Type="http://schemas.openxmlformats.org/officeDocument/2006/relationships/image" Target="media/image86.png"/><Relationship Id="rId95" Type="http://schemas.openxmlformats.org/officeDocument/2006/relationships/image" Target="media/image87.png"/><Relationship Id="rId96" Type="http://schemas.openxmlformats.org/officeDocument/2006/relationships/image" Target="media/image88.png"/><Relationship Id="rId97" Type="http://schemas.openxmlformats.org/officeDocument/2006/relationships/image" Target="media/image89.png"/><Relationship Id="rId98" Type="http://schemas.openxmlformats.org/officeDocument/2006/relationships/image" Target="media/image90.png"/><Relationship Id="rId99" Type="http://schemas.openxmlformats.org/officeDocument/2006/relationships/image" Target="media/image91.png"/><Relationship Id="rId100" Type="http://schemas.openxmlformats.org/officeDocument/2006/relationships/image" Target="media/image92.png"/><Relationship Id="rId101" Type="http://schemas.openxmlformats.org/officeDocument/2006/relationships/image" Target="media/image93.png"/><Relationship Id="rId102" Type="http://schemas.openxmlformats.org/officeDocument/2006/relationships/image" Target="media/image94.png"/><Relationship Id="rId103" Type="http://schemas.openxmlformats.org/officeDocument/2006/relationships/image" Target="media/image95.png"/><Relationship Id="rId104" Type="http://schemas.openxmlformats.org/officeDocument/2006/relationships/image" Target="media/image96.png"/><Relationship Id="rId105" Type="http://schemas.openxmlformats.org/officeDocument/2006/relationships/image" Target="media/image97.png"/><Relationship Id="rId106" Type="http://schemas.openxmlformats.org/officeDocument/2006/relationships/image" Target="media/image98.png"/><Relationship Id="rId107" Type="http://schemas.openxmlformats.org/officeDocument/2006/relationships/image" Target="media/image99.png"/><Relationship Id="rId108" Type="http://schemas.openxmlformats.org/officeDocument/2006/relationships/image" Target="media/image100.png"/><Relationship Id="rId109" Type="http://schemas.openxmlformats.org/officeDocument/2006/relationships/image" Target="media/image101.png"/><Relationship Id="rId110" Type="http://schemas.openxmlformats.org/officeDocument/2006/relationships/image" Target="media/image102.png"/><Relationship Id="rId111" Type="http://schemas.openxmlformats.org/officeDocument/2006/relationships/image" Target="media/image103.png"/><Relationship Id="rId112" Type="http://schemas.openxmlformats.org/officeDocument/2006/relationships/image" Target="media/image104.png"/><Relationship Id="rId113" Type="http://schemas.openxmlformats.org/officeDocument/2006/relationships/image" Target="media/image105.png"/><Relationship Id="rId114" Type="http://schemas.openxmlformats.org/officeDocument/2006/relationships/image" Target="media/image106.png"/><Relationship Id="rId115" Type="http://schemas.openxmlformats.org/officeDocument/2006/relationships/image" Target="media/image107.png"/><Relationship Id="rId116" Type="http://schemas.openxmlformats.org/officeDocument/2006/relationships/image" Target="media/image108.png"/><Relationship Id="rId117" Type="http://schemas.openxmlformats.org/officeDocument/2006/relationships/image" Target="media/image109.png"/><Relationship Id="rId118" Type="http://schemas.openxmlformats.org/officeDocument/2006/relationships/image" Target="media/image110.png"/><Relationship Id="rId119" Type="http://schemas.openxmlformats.org/officeDocument/2006/relationships/image" Target="media/image111.png"/><Relationship Id="rId120" Type="http://schemas.openxmlformats.org/officeDocument/2006/relationships/image" Target="media/image112.png"/><Relationship Id="rId121" Type="http://schemas.openxmlformats.org/officeDocument/2006/relationships/image" Target="media/image113.png"/><Relationship Id="rId122" Type="http://schemas.openxmlformats.org/officeDocument/2006/relationships/image" Target="media/image114.png"/><Relationship Id="rId123" Type="http://schemas.openxmlformats.org/officeDocument/2006/relationships/image" Target="media/image115.png"/><Relationship Id="rId124" Type="http://schemas.openxmlformats.org/officeDocument/2006/relationships/image" Target="media/image116.png"/><Relationship Id="rId125" Type="http://schemas.openxmlformats.org/officeDocument/2006/relationships/image" Target="media/image117.png"/><Relationship Id="rId126" Type="http://schemas.openxmlformats.org/officeDocument/2006/relationships/image" Target="media/image118.png"/><Relationship Id="rId127" Type="http://schemas.openxmlformats.org/officeDocument/2006/relationships/image" Target="media/image119.png"/><Relationship Id="rId128" Type="http://schemas.openxmlformats.org/officeDocument/2006/relationships/image" Target="media/image120.png"/><Relationship Id="rId129" Type="http://schemas.openxmlformats.org/officeDocument/2006/relationships/image" Target="media/image121.png"/><Relationship Id="rId130" Type="http://schemas.openxmlformats.org/officeDocument/2006/relationships/image" Target="media/image122.png"/><Relationship Id="rId131" Type="http://schemas.openxmlformats.org/officeDocument/2006/relationships/image" Target="media/image123.png"/><Relationship Id="rId132" Type="http://schemas.openxmlformats.org/officeDocument/2006/relationships/image" Target="media/image124.png"/><Relationship Id="rId133" Type="http://schemas.openxmlformats.org/officeDocument/2006/relationships/image" Target="media/image125.png"/><Relationship Id="rId134" Type="http://schemas.openxmlformats.org/officeDocument/2006/relationships/image" Target="media/image126.png"/><Relationship Id="rId135" Type="http://schemas.openxmlformats.org/officeDocument/2006/relationships/image" Target="media/image127.png"/><Relationship Id="rId136" Type="http://schemas.openxmlformats.org/officeDocument/2006/relationships/image" Target="media/image128.png"/><Relationship Id="rId137" Type="http://schemas.openxmlformats.org/officeDocument/2006/relationships/image" Target="media/image129.png"/><Relationship Id="rId138" Type="http://schemas.openxmlformats.org/officeDocument/2006/relationships/image" Target="media/image130.png"/><Relationship Id="rId139" Type="http://schemas.openxmlformats.org/officeDocument/2006/relationships/image" Target="media/image131.png"/><Relationship Id="rId140" Type="http://schemas.openxmlformats.org/officeDocument/2006/relationships/image" Target="media/image132.png"/><Relationship Id="rId141" Type="http://schemas.openxmlformats.org/officeDocument/2006/relationships/image" Target="media/image133.png"/><Relationship Id="rId142" Type="http://schemas.openxmlformats.org/officeDocument/2006/relationships/image" Target="media/image134.png"/><Relationship Id="rId143" Type="http://schemas.openxmlformats.org/officeDocument/2006/relationships/image" Target="media/image135.png"/><Relationship Id="rId144" Type="http://schemas.openxmlformats.org/officeDocument/2006/relationships/image" Target="media/image136.png"/><Relationship Id="rId145" Type="http://schemas.openxmlformats.org/officeDocument/2006/relationships/image" Target="media/image137.png"/><Relationship Id="rId146" Type="http://schemas.openxmlformats.org/officeDocument/2006/relationships/image" Target="media/image138.png"/><Relationship Id="rId147" Type="http://schemas.openxmlformats.org/officeDocument/2006/relationships/image" Target="media/image139.png"/><Relationship Id="rId148" Type="http://schemas.openxmlformats.org/officeDocument/2006/relationships/image" Target="media/image140.png"/><Relationship Id="rId149" Type="http://schemas.openxmlformats.org/officeDocument/2006/relationships/image" Target="media/image141.png"/><Relationship Id="rId150" Type="http://schemas.openxmlformats.org/officeDocument/2006/relationships/image" Target="media/image142.png"/><Relationship Id="rId151" Type="http://schemas.openxmlformats.org/officeDocument/2006/relationships/image" Target="media/image143.png"/><Relationship Id="rId152" Type="http://schemas.openxmlformats.org/officeDocument/2006/relationships/image" Target="media/image144.png"/><Relationship Id="rId153" Type="http://schemas.openxmlformats.org/officeDocument/2006/relationships/image" Target="media/image145.png"/><Relationship Id="rId154" Type="http://schemas.openxmlformats.org/officeDocument/2006/relationships/image" Target="media/image146.png"/><Relationship Id="rId155" Type="http://schemas.openxmlformats.org/officeDocument/2006/relationships/image" Target="media/image147.png"/><Relationship Id="rId156" Type="http://schemas.openxmlformats.org/officeDocument/2006/relationships/image" Target="media/image148.png"/><Relationship Id="rId157" Type="http://schemas.openxmlformats.org/officeDocument/2006/relationships/image" Target="media/image149.png"/><Relationship Id="rId158" Type="http://schemas.openxmlformats.org/officeDocument/2006/relationships/image" Target="media/image150.png"/><Relationship Id="rId159" Type="http://schemas.openxmlformats.org/officeDocument/2006/relationships/image" Target="media/image151.png"/><Relationship Id="rId160" Type="http://schemas.openxmlformats.org/officeDocument/2006/relationships/image" Target="media/image152.png"/><Relationship Id="rId161" Type="http://schemas.openxmlformats.org/officeDocument/2006/relationships/image" Target="media/image153.png"/><Relationship Id="rId162" Type="http://schemas.openxmlformats.org/officeDocument/2006/relationships/image" Target="media/image154.png"/><Relationship Id="rId163" Type="http://schemas.openxmlformats.org/officeDocument/2006/relationships/image" Target="media/image155.png"/><Relationship Id="rId164" Type="http://schemas.openxmlformats.org/officeDocument/2006/relationships/image" Target="media/image156.png"/><Relationship Id="rId165" Type="http://schemas.openxmlformats.org/officeDocument/2006/relationships/image" Target="media/image157.png"/><Relationship Id="rId166" Type="http://schemas.openxmlformats.org/officeDocument/2006/relationships/image" Target="media/image158.png"/><Relationship Id="rId167" Type="http://schemas.openxmlformats.org/officeDocument/2006/relationships/image" Target="media/image159.png"/><Relationship Id="rId168" Type="http://schemas.openxmlformats.org/officeDocument/2006/relationships/image" Target="media/image160.png"/><Relationship Id="rId169" Type="http://schemas.openxmlformats.org/officeDocument/2006/relationships/image" Target="media/image161.png"/><Relationship Id="rId170" Type="http://schemas.openxmlformats.org/officeDocument/2006/relationships/image" Target="media/image162.png"/><Relationship Id="rId171" Type="http://schemas.openxmlformats.org/officeDocument/2006/relationships/image" Target="media/image163.png"/><Relationship Id="rId172" Type="http://schemas.openxmlformats.org/officeDocument/2006/relationships/image" Target="media/image164.png"/><Relationship Id="rId173" Type="http://schemas.openxmlformats.org/officeDocument/2006/relationships/image" Target="media/image165.png"/><Relationship Id="rId174" Type="http://schemas.openxmlformats.org/officeDocument/2006/relationships/image" Target="media/image166.png"/><Relationship Id="rId175" Type="http://schemas.openxmlformats.org/officeDocument/2006/relationships/image" Target="media/image167.png"/><Relationship Id="rId176" Type="http://schemas.openxmlformats.org/officeDocument/2006/relationships/image" Target="media/image168.png"/><Relationship Id="rId177" Type="http://schemas.openxmlformats.org/officeDocument/2006/relationships/image" Target="media/image169.png"/><Relationship Id="rId178" Type="http://schemas.openxmlformats.org/officeDocument/2006/relationships/image" Target="media/image170.png"/><Relationship Id="rId179" Type="http://schemas.openxmlformats.org/officeDocument/2006/relationships/image" Target="media/image171.png"/><Relationship Id="rId180" Type="http://schemas.openxmlformats.org/officeDocument/2006/relationships/image" Target="media/image172.png"/><Relationship Id="rId181" Type="http://schemas.openxmlformats.org/officeDocument/2006/relationships/image" Target="media/image173.png"/><Relationship Id="rId182" Type="http://schemas.openxmlformats.org/officeDocument/2006/relationships/image" Target="media/image174.png"/><Relationship Id="rId183" Type="http://schemas.openxmlformats.org/officeDocument/2006/relationships/image" Target="media/image175.png"/><Relationship Id="rId184" Type="http://schemas.openxmlformats.org/officeDocument/2006/relationships/image" Target="media/image176.png"/><Relationship Id="rId185" Type="http://schemas.openxmlformats.org/officeDocument/2006/relationships/image" Target="media/image177.png"/><Relationship Id="rId186" Type="http://schemas.openxmlformats.org/officeDocument/2006/relationships/image" Target="media/image178.png"/><Relationship Id="rId187" Type="http://schemas.openxmlformats.org/officeDocument/2006/relationships/image" Target="media/image179.png"/><Relationship Id="rId188" Type="http://schemas.openxmlformats.org/officeDocument/2006/relationships/image" Target="media/image180.png"/><Relationship Id="rId189" Type="http://schemas.openxmlformats.org/officeDocument/2006/relationships/image" Target="media/image181.png"/><Relationship Id="rId190" Type="http://schemas.openxmlformats.org/officeDocument/2006/relationships/image" Target="media/image182.png"/><Relationship Id="rId191" Type="http://schemas.openxmlformats.org/officeDocument/2006/relationships/image" Target="media/image183.png"/><Relationship Id="rId192" Type="http://schemas.openxmlformats.org/officeDocument/2006/relationships/image" Target="media/image184.png"/><Relationship Id="rId193" Type="http://schemas.openxmlformats.org/officeDocument/2006/relationships/image" Target="media/image185.png"/><Relationship Id="rId194" Type="http://schemas.openxmlformats.org/officeDocument/2006/relationships/image" Target="media/image186.png"/><Relationship Id="rId195" Type="http://schemas.openxmlformats.org/officeDocument/2006/relationships/image" Target="media/image187.png"/><Relationship Id="rId196" Type="http://schemas.openxmlformats.org/officeDocument/2006/relationships/image" Target="media/image188.png"/><Relationship Id="rId197" Type="http://schemas.openxmlformats.org/officeDocument/2006/relationships/image" Target="media/image189.png"/><Relationship Id="rId198" Type="http://schemas.openxmlformats.org/officeDocument/2006/relationships/image" Target="media/image190.png"/><Relationship Id="rId199" Type="http://schemas.openxmlformats.org/officeDocument/2006/relationships/image" Target="media/image191.png"/><Relationship Id="rId200" Type="http://schemas.openxmlformats.org/officeDocument/2006/relationships/image" Target="media/image192.png"/><Relationship Id="rId201" Type="http://schemas.openxmlformats.org/officeDocument/2006/relationships/image" Target="media/image193.png"/><Relationship Id="rId202" Type="http://schemas.openxmlformats.org/officeDocument/2006/relationships/image" Target="media/image194.png"/><Relationship Id="rId203" Type="http://schemas.openxmlformats.org/officeDocument/2006/relationships/image" Target="media/image195.png"/><Relationship Id="rId204" Type="http://schemas.openxmlformats.org/officeDocument/2006/relationships/image" Target="media/image196.png"/><Relationship Id="rId205" Type="http://schemas.openxmlformats.org/officeDocument/2006/relationships/image" Target="media/image197.png"/><Relationship Id="rId206" Type="http://schemas.openxmlformats.org/officeDocument/2006/relationships/image" Target="media/image198.png"/><Relationship Id="rId207" Type="http://schemas.openxmlformats.org/officeDocument/2006/relationships/image" Target="media/image199.png"/><Relationship Id="rId208" Type="http://schemas.openxmlformats.org/officeDocument/2006/relationships/image" Target="media/image200.png"/><Relationship Id="rId209" Type="http://schemas.openxmlformats.org/officeDocument/2006/relationships/image" Target="media/image201.png"/><Relationship Id="rId210" Type="http://schemas.openxmlformats.org/officeDocument/2006/relationships/image" Target="media/image202.png"/><Relationship Id="rId211" Type="http://schemas.openxmlformats.org/officeDocument/2006/relationships/image" Target="media/image203.png"/><Relationship Id="rId212" Type="http://schemas.openxmlformats.org/officeDocument/2006/relationships/image" Target="media/image204.png"/><Relationship Id="rId213" Type="http://schemas.openxmlformats.org/officeDocument/2006/relationships/image" Target="media/image205.png"/><Relationship Id="rId214" Type="http://schemas.openxmlformats.org/officeDocument/2006/relationships/image" Target="media/image206.png"/><Relationship Id="rId215" Type="http://schemas.openxmlformats.org/officeDocument/2006/relationships/image" Target="media/image207.png"/><Relationship Id="rId216" Type="http://schemas.openxmlformats.org/officeDocument/2006/relationships/image" Target="media/image208.png"/><Relationship Id="rId217" Type="http://schemas.openxmlformats.org/officeDocument/2006/relationships/image" Target="media/image209.png"/><Relationship Id="rId218" Type="http://schemas.openxmlformats.org/officeDocument/2006/relationships/image" Target="media/image210.png"/><Relationship Id="rId219" Type="http://schemas.openxmlformats.org/officeDocument/2006/relationships/image" Target="media/image211.png"/><Relationship Id="rId220" Type="http://schemas.openxmlformats.org/officeDocument/2006/relationships/image" Target="media/image212.png"/><Relationship Id="rId221" Type="http://schemas.openxmlformats.org/officeDocument/2006/relationships/image" Target="media/image213.png"/><Relationship Id="rId222" Type="http://schemas.openxmlformats.org/officeDocument/2006/relationships/image" Target="media/image214.png"/><Relationship Id="rId223" Type="http://schemas.openxmlformats.org/officeDocument/2006/relationships/image" Target="media/image215.png"/><Relationship Id="rId224" Type="http://schemas.openxmlformats.org/officeDocument/2006/relationships/image" Target="media/image216.png"/><Relationship Id="rId225" Type="http://schemas.openxmlformats.org/officeDocument/2006/relationships/image" Target="media/image217.png"/><Relationship Id="rId226" Type="http://schemas.openxmlformats.org/officeDocument/2006/relationships/image" Target="media/image218.png"/><Relationship Id="rId227" Type="http://schemas.openxmlformats.org/officeDocument/2006/relationships/image" Target="media/image219.png"/><Relationship Id="rId228" Type="http://schemas.openxmlformats.org/officeDocument/2006/relationships/image" Target="media/image220.png"/><Relationship Id="rId229" Type="http://schemas.openxmlformats.org/officeDocument/2006/relationships/image" Target="media/image221.png"/><Relationship Id="rId230" Type="http://schemas.openxmlformats.org/officeDocument/2006/relationships/image" Target="media/image222.png"/><Relationship Id="rId231" Type="http://schemas.openxmlformats.org/officeDocument/2006/relationships/image" Target="media/image223.png"/><Relationship Id="rId232" Type="http://schemas.openxmlformats.org/officeDocument/2006/relationships/image" Target="media/image224.png"/><Relationship Id="rId233" Type="http://schemas.openxmlformats.org/officeDocument/2006/relationships/image" Target="media/image225.png"/><Relationship Id="rId234" Type="http://schemas.openxmlformats.org/officeDocument/2006/relationships/image" Target="media/image226.png"/><Relationship Id="rId235" Type="http://schemas.openxmlformats.org/officeDocument/2006/relationships/image" Target="media/image227.png"/><Relationship Id="rId236" Type="http://schemas.openxmlformats.org/officeDocument/2006/relationships/image" Target="media/image228.png"/><Relationship Id="rId237" Type="http://schemas.openxmlformats.org/officeDocument/2006/relationships/image" Target="media/image229.png"/><Relationship Id="rId238" Type="http://schemas.openxmlformats.org/officeDocument/2006/relationships/image" Target="media/image230.png"/><Relationship Id="rId239" Type="http://schemas.openxmlformats.org/officeDocument/2006/relationships/image" Target="media/image231.png"/><Relationship Id="rId240" Type="http://schemas.openxmlformats.org/officeDocument/2006/relationships/image" Target="media/image232.png"/><Relationship Id="rId241" Type="http://schemas.openxmlformats.org/officeDocument/2006/relationships/image" Target="media/image233.png"/><Relationship Id="rId242" Type="http://schemas.openxmlformats.org/officeDocument/2006/relationships/image" Target="media/image234.png"/><Relationship Id="rId243" Type="http://schemas.openxmlformats.org/officeDocument/2006/relationships/image" Target="media/image235.png"/><Relationship Id="rId244" Type="http://schemas.openxmlformats.org/officeDocument/2006/relationships/image" Target="media/image236.png"/><Relationship Id="rId245" Type="http://schemas.openxmlformats.org/officeDocument/2006/relationships/image" Target="media/image237.png"/><Relationship Id="rId246" Type="http://schemas.openxmlformats.org/officeDocument/2006/relationships/image" Target="media/image238.png"/><Relationship Id="rId247" Type="http://schemas.openxmlformats.org/officeDocument/2006/relationships/image" Target="media/image239.png"/><Relationship Id="rId248" Type="http://schemas.openxmlformats.org/officeDocument/2006/relationships/image" Target="media/image240.png"/><Relationship Id="rId249" Type="http://schemas.openxmlformats.org/officeDocument/2006/relationships/image" Target="media/image241.png"/><Relationship Id="rId250" Type="http://schemas.openxmlformats.org/officeDocument/2006/relationships/image" Target="media/image242.png"/><Relationship Id="rId251" Type="http://schemas.openxmlformats.org/officeDocument/2006/relationships/image" Target="media/image243.png"/><Relationship Id="rId252" Type="http://schemas.openxmlformats.org/officeDocument/2006/relationships/image" Target="media/image244.png"/><Relationship Id="rId253" Type="http://schemas.openxmlformats.org/officeDocument/2006/relationships/image" Target="media/image245.png"/><Relationship Id="rId254" Type="http://schemas.openxmlformats.org/officeDocument/2006/relationships/image" Target="media/image246.png"/><Relationship Id="rId255" Type="http://schemas.openxmlformats.org/officeDocument/2006/relationships/image" Target="media/image247.png"/><Relationship Id="rId256" Type="http://schemas.openxmlformats.org/officeDocument/2006/relationships/image" Target="media/image248.png"/><Relationship Id="rId257" Type="http://schemas.openxmlformats.org/officeDocument/2006/relationships/image" Target="media/image249.png"/><Relationship Id="rId258" Type="http://schemas.openxmlformats.org/officeDocument/2006/relationships/image" Target="media/image250.png"/><Relationship Id="rId259" Type="http://schemas.openxmlformats.org/officeDocument/2006/relationships/image" Target="media/image251.png"/><Relationship Id="rId260" Type="http://schemas.openxmlformats.org/officeDocument/2006/relationships/image" Target="media/image252.png"/><Relationship Id="rId261" Type="http://schemas.openxmlformats.org/officeDocument/2006/relationships/image" Target="media/image253.png"/><Relationship Id="rId262" Type="http://schemas.openxmlformats.org/officeDocument/2006/relationships/image" Target="media/image254.png"/><Relationship Id="rId263" Type="http://schemas.openxmlformats.org/officeDocument/2006/relationships/image" Target="media/image255.png"/><Relationship Id="rId264" Type="http://schemas.openxmlformats.org/officeDocument/2006/relationships/image" Target="media/image256.png"/><Relationship Id="rId265" Type="http://schemas.openxmlformats.org/officeDocument/2006/relationships/image" Target="media/image257.png"/><Relationship Id="rId266" Type="http://schemas.openxmlformats.org/officeDocument/2006/relationships/image" Target="media/image258.png"/><Relationship Id="rId267" Type="http://schemas.openxmlformats.org/officeDocument/2006/relationships/image" Target="media/image259.png"/><Relationship Id="rId268" Type="http://schemas.openxmlformats.org/officeDocument/2006/relationships/image" Target="media/image260.png"/><Relationship Id="rId269" Type="http://schemas.openxmlformats.org/officeDocument/2006/relationships/image" Target="media/image261.png"/><Relationship Id="rId270" Type="http://schemas.openxmlformats.org/officeDocument/2006/relationships/image" Target="media/image262.png"/><Relationship Id="rId271" Type="http://schemas.openxmlformats.org/officeDocument/2006/relationships/image" Target="media/image263.png"/><Relationship Id="rId272" Type="http://schemas.openxmlformats.org/officeDocument/2006/relationships/image" Target="media/image264.png"/><Relationship Id="rId273" Type="http://schemas.openxmlformats.org/officeDocument/2006/relationships/image" Target="media/image265.png"/><Relationship Id="rId274" Type="http://schemas.openxmlformats.org/officeDocument/2006/relationships/image" Target="media/image266.png"/><Relationship Id="rId275" Type="http://schemas.openxmlformats.org/officeDocument/2006/relationships/image" Target="media/image267.png"/><Relationship Id="rId276" Type="http://schemas.openxmlformats.org/officeDocument/2006/relationships/image" Target="media/image268.png"/><Relationship Id="rId277" Type="http://schemas.openxmlformats.org/officeDocument/2006/relationships/image" Target="media/image269.png"/><Relationship Id="rId278" Type="http://schemas.openxmlformats.org/officeDocument/2006/relationships/image" Target="media/image270.png"/><Relationship Id="rId279" Type="http://schemas.openxmlformats.org/officeDocument/2006/relationships/image" Target="media/image271.png"/><Relationship Id="rId280" Type="http://schemas.openxmlformats.org/officeDocument/2006/relationships/image" Target="media/image272.png"/><Relationship Id="rId281" Type="http://schemas.openxmlformats.org/officeDocument/2006/relationships/image" Target="media/image273.png"/><Relationship Id="rId282" Type="http://schemas.openxmlformats.org/officeDocument/2006/relationships/image" Target="media/image274.png"/><Relationship Id="rId283" Type="http://schemas.openxmlformats.org/officeDocument/2006/relationships/image" Target="media/image275.png"/><Relationship Id="rId284" Type="http://schemas.openxmlformats.org/officeDocument/2006/relationships/image" Target="media/image276.png"/><Relationship Id="rId285" Type="http://schemas.openxmlformats.org/officeDocument/2006/relationships/image" Target="media/image277.png"/><Relationship Id="rId286" Type="http://schemas.openxmlformats.org/officeDocument/2006/relationships/image" Target="media/image278.png"/><Relationship Id="rId287" Type="http://schemas.openxmlformats.org/officeDocument/2006/relationships/image" Target="media/image279.png"/><Relationship Id="rId288" Type="http://schemas.openxmlformats.org/officeDocument/2006/relationships/image" Target="media/image280.png"/><Relationship Id="rId289" Type="http://schemas.openxmlformats.org/officeDocument/2006/relationships/image" Target="media/image281.png"/><Relationship Id="rId290" Type="http://schemas.openxmlformats.org/officeDocument/2006/relationships/image" Target="media/image282.png"/><Relationship Id="rId291" Type="http://schemas.openxmlformats.org/officeDocument/2006/relationships/image" Target="media/image283.png"/><Relationship Id="rId292" Type="http://schemas.openxmlformats.org/officeDocument/2006/relationships/image" Target="media/image284.png"/><Relationship Id="rId293" Type="http://schemas.openxmlformats.org/officeDocument/2006/relationships/image" Target="media/image285.png"/><Relationship Id="rId294" Type="http://schemas.openxmlformats.org/officeDocument/2006/relationships/image" Target="media/image286.png"/><Relationship Id="rId295" Type="http://schemas.openxmlformats.org/officeDocument/2006/relationships/image" Target="media/image287.png"/><Relationship Id="rId296" Type="http://schemas.openxmlformats.org/officeDocument/2006/relationships/image" Target="media/image288.png"/><Relationship Id="rId297" Type="http://schemas.openxmlformats.org/officeDocument/2006/relationships/image" Target="media/image289.png"/><Relationship Id="rId298" Type="http://schemas.openxmlformats.org/officeDocument/2006/relationships/image" Target="media/image290.png"/><Relationship Id="rId299" Type="http://schemas.openxmlformats.org/officeDocument/2006/relationships/image" Target="media/image291.png"/><Relationship Id="rId300" Type="http://schemas.openxmlformats.org/officeDocument/2006/relationships/image" Target="media/image292.png"/><Relationship Id="rId301" Type="http://schemas.openxmlformats.org/officeDocument/2006/relationships/image" Target="media/image293.png"/><Relationship Id="rId302" Type="http://schemas.openxmlformats.org/officeDocument/2006/relationships/image" Target="media/image294.png"/><Relationship Id="rId303" Type="http://schemas.openxmlformats.org/officeDocument/2006/relationships/image" Target="media/image295.png"/><Relationship Id="rId304" Type="http://schemas.openxmlformats.org/officeDocument/2006/relationships/image" Target="media/image296.png"/><Relationship Id="rId305" Type="http://schemas.openxmlformats.org/officeDocument/2006/relationships/image" Target="media/image297.png"/><Relationship Id="rId306" Type="http://schemas.openxmlformats.org/officeDocument/2006/relationships/image" Target="media/image298.png"/><Relationship Id="rId307" Type="http://schemas.openxmlformats.org/officeDocument/2006/relationships/image" Target="media/image299.png"/><Relationship Id="rId308" Type="http://schemas.openxmlformats.org/officeDocument/2006/relationships/image" Target="media/image300.png"/><Relationship Id="rId309" Type="http://schemas.openxmlformats.org/officeDocument/2006/relationships/image" Target="media/image301.png"/><Relationship Id="rId310" Type="http://schemas.openxmlformats.org/officeDocument/2006/relationships/image" Target="media/image302.png"/><Relationship Id="rId311" Type="http://schemas.openxmlformats.org/officeDocument/2006/relationships/image" Target="media/image303.png"/><Relationship Id="rId312" Type="http://schemas.openxmlformats.org/officeDocument/2006/relationships/image" Target="media/image304.png"/><Relationship Id="rId313" Type="http://schemas.openxmlformats.org/officeDocument/2006/relationships/image" Target="media/image305.png"/><Relationship Id="rId314" Type="http://schemas.openxmlformats.org/officeDocument/2006/relationships/image" Target="media/image306.png"/><Relationship Id="rId315" Type="http://schemas.openxmlformats.org/officeDocument/2006/relationships/image" Target="media/image307.png"/><Relationship Id="rId316" Type="http://schemas.openxmlformats.org/officeDocument/2006/relationships/image" Target="media/image308.png"/><Relationship Id="rId317" Type="http://schemas.openxmlformats.org/officeDocument/2006/relationships/image" Target="media/image309.png"/><Relationship Id="rId318" Type="http://schemas.openxmlformats.org/officeDocument/2006/relationships/image" Target="media/image310.png"/><Relationship Id="rId319" Type="http://schemas.openxmlformats.org/officeDocument/2006/relationships/image" Target="media/image311.png"/><Relationship Id="rId320" Type="http://schemas.openxmlformats.org/officeDocument/2006/relationships/image" Target="media/image312.png"/><Relationship Id="rId321" Type="http://schemas.openxmlformats.org/officeDocument/2006/relationships/image" Target="media/image313.png"/><Relationship Id="rId322" Type="http://schemas.openxmlformats.org/officeDocument/2006/relationships/image" Target="media/image314.png"/><Relationship Id="rId323" Type="http://schemas.openxmlformats.org/officeDocument/2006/relationships/image" Target="media/image315.png"/><Relationship Id="rId324" Type="http://schemas.openxmlformats.org/officeDocument/2006/relationships/image" Target="media/image316.png"/><Relationship Id="rId325" Type="http://schemas.openxmlformats.org/officeDocument/2006/relationships/image" Target="media/image317.png"/><Relationship Id="rId326" Type="http://schemas.openxmlformats.org/officeDocument/2006/relationships/image" Target="media/image318.png"/><Relationship Id="rId327" Type="http://schemas.openxmlformats.org/officeDocument/2006/relationships/image" Target="media/image319.png"/><Relationship Id="rId328" Type="http://schemas.openxmlformats.org/officeDocument/2006/relationships/image" Target="media/image320.png"/><Relationship Id="rId329" Type="http://schemas.openxmlformats.org/officeDocument/2006/relationships/image" Target="media/image321.png"/><Relationship Id="rId330" Type="http://schemas.openxmlformats.org/officeDocument/2006/relationships/image" Target="media/image322.png"/><Relationship Id="rId331" Type="http://schemas.openxmlformats.org/officeDocument/2006/relationships/image" Target="media/image323.png"/><Relationship Id="rId332" Type="http://schemas.openxmlformats.org/officeDocument/2006/relationships/image" Target="media/image324.png"/><Relationship Id="rId333" Type="http://schemas.openxmlformats.org/officeDocument/2006/relationships/image" Target="media/image325.png"/><Relationship Id="rId334" Type="http://schemas.openxmlformats.org/officeDocument/2006/relationships/image" Target="media/image326.png"/><Relationship Id="rId335" Type="http://schemas.openxmlformats.org/officeDocument/2006/relationships/image" Target="media/image327.png"/><Relationship Id="rId336" Type="http://schemas.openxmlformats.org/officeDocument/2006/relationships/image" Target="media/image328.png"/><Relationship Id="rId337" Type="http://schemas.openxmlformats.org/officeDocument/2006/relationships/image" Target="media/image329.png"/><Relationship Id="rId338" Type="http://schemas.openxmlformats.org/officeDocument/2006/relationships/image" Target="media/image330.png"/><Relationship Id="rId339" Type="http://schemas.openxmlformats.org/officeDocument/2006/relationships/image" Target="media/image331.png"/><Relationship Id="rId340" Type="http://schemas.openxmlformats.org/officeDocument/2006/relationships/image" Target="media/image332.png"/><Relationship Id="rId341" Type="http://schemas.openxmlformats.org/officeDocument/2006/relationships/image" Target="media/image333.png"/><Relationship Id="rId342" Type="http://schemas.openxmlformats.org/officeDocument/2006/relationships/image" Target="media/image334.png"/><Relationship Id="rId343" Type="http://schemas.openxmlformats.org/officeDocument/2006/relationships/image" Target="media/image335.png"/><Relationship Id="rId344" Type="http://schemas.openxmlformats.org/officeDocument/2006/relationships/image" Target="media/image336.png"/><Relationship Id="rId345" Type="http://schemas.openxmlformats.org/officeDocument/2006/relationships/image" Target="media/image337.png"/><Relationship Id="rId346" Type="http://schemas.openxmlformats.org/officeDocument/2006/relationships/image" Target="media/image338.png"/><Relationship Id="rId347" Type="http://schemas.openxmlformats.org/officeDocument/2006/relationships/image" Target="media/image339.png"/><Relationship Id="rId348" Type="http://schemas.openxmlformats.org/officeDocument/2006/relationships/image" Target="media/image340.png"/><Relationship Id="rId349" Type="http://schemas.openxmlformats.org/officeDocument/2006/relationships/image" Target="media/image341.png"/><Relationship Id="rId350" Type="http://schemas.openxmlformats.org/officeDocument/2006/relationships/image" Target="media/image342.png"/><Relationship Id="rId351" Type="http://schemas.openxmlformats.org/officeDocument/2006/relationships/image" Target="media/image343.png"/><Relationship Id="rId352" Type="http://schemas.openxmlformats.org/officeDocument/2006/relationships/image" Target="media/image344.png"/><Relationship Id="rId353" Type="http://schemas.openxmlformats.org/officeDocument/2006/relationships/image" Target="media/image345.png"/><Relationship Id="rId354" Type="http://schemas.openxmlformats.org/officeDocument/2006/relationships/image" Target="media/image346.png"/><Relationship Id="rId355" Type="http://schemas.openxmlformats.org/officeDocument/2006/relationships/image" Target="media/image347.png"/><Relationship Id="rId356" Type="http://schemas.openxmlformats.org/officeDocument/2006/relationships/image" Target="media/image348.png"/><Relationship Id="rId357" Type="http://schemas.openxmlformats.org/officeDocument/2006/relationships/image" Target="media/image349.png"/><Relationship Id="rId358" Type="http://schemas.openxmlformats.org/officeDocument/2006/relationships/image" Target="media/image350.png"/><Relationship Id="rId359" Type="http://schemas.openxmlformats.org/officeDocument/2006/relationships/image" Target="media/image351.png"/><Relationship Id="rId360" Type="http://schemas.openxmlformats.org/officeDocument/2006/relationships/image" Target="media/image352.png"/><Relationship Id="rId361" Type="http://schemas.openxmlformats.org/officeDocument/2006/relationships/image" Target="media/image353.png"/><Relationship Id="rId362" Type="http://schemas.openxmlformats.org/officeDocument/2006/relationships/image" Target="media/image354.png"/><Relationship Id="rId363" Type="http://schemas.openxmlformats.org/officeDocument/2006/relationships/image" Target="media/image355.png"/><Relationship Id="rId364" Type="http://schemas.openxmlformats.org/officeDocument/2006/relationships/image" Target="media/image356.png"/><Relationship Id="rId365" Type="http://schemas.openxmlformats.org/officeDocument/2006/relationships/image" Target="media/image357.png"/><Relationship Id="rId366" Type="http://schemas.openxmlformats.org/officeDocument/2006/relationships/image" Target="media/image358.png"/><Relationship Id="rId367" Type="http://schemas.openxmlformats.org/officeDocument/2006/relationships/image" Target="media/image359.png"/><Relationship Id="rId368" Type="http://schemas.openxmlformats.org/officeDocument/2006/relationships/image" Target="media/image360.png"/><Relationship Id="rId369" Type="http://schemas.openxmlformats.org/officeDocument/2006/relationships/image" Target="media/image361.png"/><Relationship Id="rId370" Type="http://schemas.openxmlformats.org/officeDocument/2006/relationships/image" Target="media/image362.png"/><Relationship Id="rId371" Type="http://schemas.openxmlformats.org/officeDocument/2006/relationships/image" Target="media/image363.png"/><Relationship Id="rId372" Type="http://schemas.openxmlformats.org/officeDocument/2006/relationships/image" Target="media/image364.png"/><Relationship Id="rId373" Type="http://schemas.openxmlformats.org/officeDocument/2006/relationships/image" Target="media/image365.png"/><Relationship Id="rId374" Type="http://schemas.openxmlformats.org/officeDocument/2006/relationships/image" Target="media/image366.png"/><Relationship Id="rId375" Type="http://schemas.openxmlformats.org/officeDocument/2006/relationships/image" Target="media/image367.png"/><Relationship Id="rId376" Type="http://schemas.openxmlformats.org/officeDocument/2006/relationships/image" Target="media/image368.png"/><Relationship Id="rId377" Type="http://schemas.openxmlformats.org/officeDocument/2006/relationships/image" Target="media/image369.png"/><Relationship Id="rId378" Type="http://schemas.openxmlformats.org/officeDocument/2006/relationships/image" Target="media/image370.png"/><Relationship Id="rId379" Type="http://schemas.openxmlformats.org/officeDocument/2006/relationships/image" Target="media/image371.png"/><Relationship Id="rId380" Type="http://schemas.openxmlformats.org/officeDocument/2006/relationships/image" Target="media/image372.png"/><Relationship Id="rId381" Type="http://schemas.openxmlformats.org/officeDocument/2006/relationships/image" Target="media/image373.png"/><Relationship Id="rId382" Type="http://schemas.openxmlformats.org/officeDocument/2006/relationships/image" Target="media/image374.png"/><Relationship Id="rId383" Type="http://schemas.openxmlformats.org/officeDocument/2006/relationships/image" Target="media/image375.png"/><Relationship Id="rId384" Type="http://schemas.openxmlformats.org/officeDocument/2006/relationships/image" Target="media/image376.png"/><Relationship Id="rId385" Type="http://schemas.openxmlformats.org/officeDocument/2006/relationships/image" Target="media/image377.png"/><Relationship Id="rId386" Type="http://schemas.openxmlformats.org/officeDocument/2006/relationships/image" Target="media/image378.png"/><Relationship Id="rId387" Type="http://schemas.openxmlformats.org/officeDocument/2006/relationships/image" Target="media/image379.png"/><Relationship Id="rId388" Type="http://schemas.openxmlformats.org/officeDocument/2006/relationships/image" Target="media/image380.png"/><Relationship Id="rId389" Type="http://schemas.openxmlformats.org/officeDocument/2006/relationships/image" Target="media/image381.png"/><Relationship Id="rId390" Type="http://schemas.openxmlformats.org/officeDocument/2006/relationships/image" Target="media/image382.png"/><Relationship Id="rId391" Type="http://schemas.openxmlformats.org/officeDocument/2006/relationships/image" Target="media/image383.png"/><Relationship Id="rId392" Type="http://schemas.openxmlformats.org/officeDocument/2006/relationships/image" Target="media/image384.png"/><Relationship Id="rId393" Type="http://schemas.openxmlformats.org/officeDocument/2006/relationships/image" Target="media/image385.png"/><Relationship Id="rId394" Type="http://schemas.openxmlformats.org/officeDocument/2006/relationships/image" Target="media/image386.png"/><Relationship Id="rId395" Type="http://schemas.openxmlformats.org/officeDocument/2006/relationships/image" Target="media/image387.png"/><Relationship Id="rId396" Type="http://schemas.openxmlformats.org/officeDocument/2006/relationships/image" Target="media/image388.png"/><Relationship Id="rId397" Type="http://schemas.openxmlformats.org/officeDocument/2006/relationships/image" Target="media/image389.png"/><Relationship Id="rId398" Type="http://schemas.openxmlformats.org/officeDocument/2006/relationships/image" Target="media/image390.png"/><Relationship Id="rId399" Type="http://schemas.openxmlformats.org/officeDocument/2006/relationships/image" Target="media/image391.png"/><Relationship Id="rId400" Type="http://schemas.openxmlformats.org/officeDocument/2006/relationships/image" Target="media/image392.png"/><Relationship Id="rId401" Type="http://schemas.openxmlformats.org/officeDocument/2006/relationships/image" Target="media/image39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