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    Pi</w:t>
              <w:br/>
              <w:t xml:space="preserve">     a</w:t>
              <w:br/>
              <w:t xml:space="preserve"> '</w:t>
              <w:br/>
              <w:t xml:space="preserve">   se «=</w:t>
              <w:br/>
              <w:t xml:space="preserve">        ,</w:t>
              <w:br/>
              <w:t xml:space="preserve">   sa 8 os</w:t>
              <w:br/>
              <w:t xml:space="preserve">       =</w:t>
              <w:br/>
              <w:t xml:space="preserve">     _ oe</w:t>
              <w:br/>
              <w:t xml:space="preserve">               .</w:t>
              <w:br/>
              <w:t xml:space="preserve">  |</w:t>
              <w:br/>
              <w:t xml:space="preserve">    I</w:t>
              <w:br/>
              <w:t>Y</w:t>
              <w:br/>
              <w:t xml:space="preserve">       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8166100" cy="177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61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03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889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651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905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540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755100" cy="469899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100" cy="469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794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286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905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03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7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1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5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6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7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8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2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8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03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8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651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6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7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651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8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7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1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1778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2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3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524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4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5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7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8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2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3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5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8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9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1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6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159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9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0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2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4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6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9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7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635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3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7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016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8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1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1905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2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889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3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159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4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8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5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3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4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5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7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9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8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4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397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5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6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7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8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9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397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5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6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9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524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1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2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5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4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6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7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8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9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4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5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778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6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524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7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3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635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3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5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7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635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8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1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397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2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4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5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7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1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524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3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4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8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9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0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1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397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4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6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8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1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3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5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6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397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8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87400" cy="3048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2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6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5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8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778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3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4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5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3175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6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0" cy="2032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8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9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0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540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1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2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5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762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7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0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1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2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397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3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4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6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7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905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8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1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2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270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3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5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778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6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524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7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778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8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9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794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0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270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1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2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1778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3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2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2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540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6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2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3556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8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2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794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0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778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1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778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2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3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2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2286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5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524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6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778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7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9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9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524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0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2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794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2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540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3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032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4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778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5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540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6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778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7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8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778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9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524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0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1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286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2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1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4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5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2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540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7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524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0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032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9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905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0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1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2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3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5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6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7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286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8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1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3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5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6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7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397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9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0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1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7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6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7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1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2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3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4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7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8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9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1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3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4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6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7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8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9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0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1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4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143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5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762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6.png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7.png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270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8.png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1.png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651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3.png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4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5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9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0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2.png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7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8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270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9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0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1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5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4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5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6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8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9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032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1.png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2.png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762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5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9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0.png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1.png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2.png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794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3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5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6.png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8.png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413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0.png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1.png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2.png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4.png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5.png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1800" cy="16510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1.png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9210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2.png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3.png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4.png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7.png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8.png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152400"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0.png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52400"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2.png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4.png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5.png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14300"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0.png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2.png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3.png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6.png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7.png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0.png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54000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1.png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2.png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3.png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5.png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7.png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8.png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9.png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0.png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90500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2.png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4.png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5.png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6.png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9.png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7.png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9.png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2.png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4.png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1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6.png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8.png"/>
                          <pic:cNvPicPr/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88900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9.png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0.png"/>
                          <pic:cNvPicPr/>
                        </pic:nvPicPr>
                        <pic:blipFill>
                          <a:blip r:embed="rId3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1.png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2.png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3.png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5.png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8.png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9.png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76200"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0.png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1.png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2.png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4.png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20700" cy="22860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6.png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7.png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9.png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0.png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52400"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1.png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2.png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82600" cy="203200"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3.png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4.png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5.png"/>
                          <pic:cNvPicPr/>
                        </pic:nvPicPr>
                        <pic:blipFill>
                          <a:blip r:embed="rId3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7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03200"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1.png"/>
                          <pic:cNvPicPr/>
                        </pic:nvPicPr>
                        <pic:blipFill>
                          <a:blip r:embed="rId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2.png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3.png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15900"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5.png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4.png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9.png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2.png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1.png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14300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2.png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1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52400"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4.png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27000"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5.png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0"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9.png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3.png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4.png"/>
                          <pic:cNvPicPr/>
                        </pic:nvPicPr>
                        <pic:blipFill>
                          <a:blip r:embed="rId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5.png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6.png"/>
                          <pic:cNvPicPr/>
                        </pic:nvPicPr>
                        <pic:blipFill>
                          <a:blip r:embed="rId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92100"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9.png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0.png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1.png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15900"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2.png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3.png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5.png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14300"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6.png"/>
                          <pic:cNvPicPr/>
                        </pic:nvPicPr>
                        <pic:blipFill>
                          <a:blip r:embed="rId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8.png"/>
                          <pic:cNvPicPr/>
                        </pic:nvPicPr>
                        <pic:blipFill>
                          <a:blip r:embed="rId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9.png"/>
                          <pic:cNvPicPr/>
                        </pic:nvPicPr>
                        <pic:blipFill>
                          <a:blip r:embed="rId4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65100"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2.png"/>
                          <pic:cNvPicPr/>
                        </pic:nvPicPr>
                        <pic:blipFill>
                          <a:blip r:embed="rId4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54" name="Picture 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55" name="Picture 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656" name="Picture 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5.png"/>
                          <pic:cNvPicPr/>
                        </pic:nvPicPr>
                        <pic:blipFill>
                          <a:blip r:embed="rId4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657" name="Picture 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6.png"/>
                          <pic:cNvPicPr/>
                        </pic:nvPicPr>
                        <pic:blipFill>
                          <a:blip r:embed="rId4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58" name="Picture 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59" name="Picture 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60" name="Picture 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61" name="Picture 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0.png"/>
                          <pic:cNvPicPr/>
                        </pic:nvPicPr>
                        <pic:blipFill>
                          <a:blip r:embed="rId4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662" name="Picture 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1.png"/>
                          <pic:cNvPicPr/>
                        </pic:nvPicPr>
                        <pic:blipFill>
                          <a:blip r:embed="rId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663" name="Picture 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2.png"/>
                          <pic:cNvPicPr/>
                        </pic:nvPicPr>
                        <pic:blipFill>
                          <a:blip r:embed="rId4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64" name="Picture 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2.png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14300"/>
                  <wp:docPr id="665" name="Picture 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4.png"/>
                          <pic:cNvPicPr/>
                        </pic:nvPicPr>
                        <pic:blipFill>
                          <a:blip r:embed="rId4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88900"/>
                  <wp:docPr id="666" name="Picture 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5.png"/>
                          <pic:cNvPicPr/>
                        </pic:nvPicPr>
                        <pic:blipFill>
                          <a:blip r:embed="rId4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67" name="Picture 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65100"/>
                  <wp:docPr id="668" name="Picture 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7.png"/>
                          <pic:cNvPicPr/>
                        </pic:nvPicPr>
                        <pic:blipFill>
                          <a:blip r:embed="rId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669" name="Picture 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8.png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670" name="Picture 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9.png"/>
                          <pic:cNvPicPr/>
                        </pic:nvPicPr>
                        <pic:blipFill>
                          <a:blip r:embed="rId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671" name="Picture 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0.png"/>
                          <pic:cNvPicPr/>
                        </pic:nvPicPr>
                        <pic:blipFill>
                          <a:blip r:embed="rId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72" name="Picture 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673" name="Picture 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2.png"/>
                          <pic:cNvPicPr/>
                        </pic:nvPicPr>
                        <pic:blipFill>
                          <a:blip r:embed="rId4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74" name="Picture 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3.png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675" name="Picture 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4.png"/>
                          <pic:cNvPicPr/>
                        </pic:nvPicPr>
                        <pic:blipFill>
                          <a:blip r:embed="rId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76" name="Picture 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77" name="Picture 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2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14300"/>
                  <wp:docPr id="678" name="Picture 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7.png"/>
                          <pic:cNvPicPr/>
                        </pic:nvPicPr>
                        <pic:blipFill>
                          <a:blip r:embed="rId4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79" name="Picture 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80" name="Picture 6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681" name="Picture 6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0.png"/>
                          <pic:cNvPicPr/>
                        </pic:nvPicPr>
                        <pic:blipFill>
                          <a:blip r:embed="rId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01600"/>
                  <wp:docPr id="682" name="Picture 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1.png"/>
                          <pic:cNvPicPr/>
                        </pic:nvPicPr>
                        <pic:blipFill>
                          <a:blip r:embed="rId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683" name="Picture 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2.png"/>
                          <pic:cNvPicPr/>
                        </pic:nvPicPr>
                        <pic:blipFill>
                          <a:blip r:embed="rId4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684" name="Picture 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3.png"/>
                          <pic:cNvPicPr/>
                        </pic:nvPicPr>
                        <pic:blipFill>
                          <a:blip r:embed="rId4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63500"/>
                  <wp:docPr id="685" name="Picture 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3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686" name="Picture 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5.png"/>
                          <pic:cNvPicPr/>
                        </pic:nvPicPr>
                        <pic:blipFill>
                          <a:blip r:embed="rId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87" name="Picture 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7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88" name="Picture 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2.png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89" name="Picture 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690" name="Picture 6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8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91" name="Picture 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692" name="Picture 6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1.png"/>
                          <pic:cNvPicPr/>
                        </pic:nvPicPr>
                        <pic:blipFill>
                          <a:blip r:embed="rId4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93" name="Picture 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7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94" name="Picture 6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95" name="Picture 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96" name="Picture 6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7" name="Picture 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8" name="Picture 6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76200"/>
                  <wp:docPr id="699" name="Picture 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8.png"/>
                          <pic:cNvPicPr/>
                        </pic:nvPicPr>
                        <pic:blipFill>
                          <a:blip r:embed="rId4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77800"/>
                  <wp:docPr id="700" name="Picture 7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9.png"/>
                          <pic:cNvPicPr/>
                        </pic:nvPicPr>
                        <pic:blipFill>
                          <a:blip r:embed="rId4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01" name="Picture 7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02" name="Picture 7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03" name="Picture 7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704" name="Picture 7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3.png"/>
                          <pic:cNvPicPr/>
                        </pic:nvPicPr>
                        <pic:blipFill>
                          <a:blip r:embed="rId4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705" name="Picture 7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4.png"/>
                          <pic:cNvPicPr/>
                        </pic:nvPicPr>
                        <pic:blipFill>
                          <a:blip r:embed="rId4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706" name="Picture 7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5.png"/>
                          <pic:cNvPicPr/>
                        </pic:nvPicPr>
                        <pic:blipFill>
                          <a:blip r:embed="rId4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07" name="Picture 7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2.png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708" name="Picture 7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7.png"/>
                          <pic:cNvPicPr/>
                        </pic:nvPicPr>
                        <pic:blipFill>
                          <a:blip r:embed="rId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709" name="Picture 7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8.png"/>
                          <pic:cNvPicPr/>
                        </pic:nvPicPr>
                        <pic:blipFill>
                          <a:blip r:embed="rId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0" name="Picture 7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11" name="Picture 7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712" name="Picture 7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1.png"/>
                          <pic:cNvPicPr/>
                        </pic:nvPicPr>
                        <pic:blipFill>
                          <a:blip r:embed="rId4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713" name="Picture 7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2.png"/>
                          <pic:cNvPicPr/>
                        </pic:nvPicPr>
                        <pic:blipFill>
                          <a:blip r:embed="rId4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4" name="Picture 7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15" name="Picture 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4.png"/>
                          <pic:cNvPicPr/>
                        </pic:nvPicPr>
                        <pic:blipFill>
                          <a:blip r:embed="rId4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716" name="Picture 7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5.png"/>
                          <pic:cNvPicPr/>
                        </pic:nvPicPr>
                        <pic:blipFill>
                          <a:blip r:embed="rId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17" name="Picture 7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18" name="Picture 7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19" name="Picture 7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20" name="Picture 7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721" name="Picture 7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0.png"/>
                          <pic:cNvPicPr/>
                        </pic:nvPicPr>
                        <pic:blipFill>
                          <a:blip r:embed="rId4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722" name="Picture 7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1.png"/>
                          <pic:cNvPicPr/>
                        </pic:nvPicPr>
                        <pic:blipFill>
                          <a:blip r:embed="rId4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23" name="Picture 7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24" name="Picture 7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25" name="Picture 7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26" name="Picture 7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27" name="Picture 7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8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728" name="Picture 7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7.png"/>
                          <pic:cNvPicPr/>
                        </pic:nvPicPr>
                        <pic:blipFill>
                          <a:blip r:embed="rId4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29" name="Picture 7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730" name="Picture 7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9.png"/>
                          <pic:cNvPicPr/>
                        </pic:nvPicPr>
                        <pic:blipFill>
                          <a:blip r:embed="rId4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31" name="Picture 7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01600"/>
                  <wp:docPr id="732" name="Picture 7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1.png"/>
                          <pic:cNvPicPr/>
                        </pic:nvPicPr>
                        <pic:blipFill>
                          <a:blip r:embed="rId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733" name="Picture 7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2.png"/>
                          <pic:cNvPicPr/>
                        </pic:nvPicPr>
                        <pic:blipFill>
                          <a:blip r:embed="rId4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34" name="Picture 7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735" name="Picture 7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4.png"/>
                          <pic:cNvPicPr/>
                        </pic:nvPicPr>
                        <pic:blipFill>
                          <a:blip r:embed="rId4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736" name="Picture 7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37" name="Picture 7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738" name="Picture 7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7.png"/>
                          <pic:cNvPicPr/>
                        </pic:nvPicPr>
                        <pic:blipFill>
                          <a:blip r:embed="rId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41300"/>
                  <wp:docPr id="739" name="Picture 7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8.png"/>
                          <pic:cNvPicPr/>
                        </pic:nvPicPr>
                        <pic:blipFill>
                          <a:blip r:embed="rId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40" name="Picture 7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41" name="Picture 7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0.png"/>
                          <pic:cNvPicPr/>
                        </pic:nvPicPr>
                        <pic:blipFill>
                          <a:blip r:embed="rId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742" name="Picture 7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1.png"/>
                          <pic:cNvPicPr/>
                        </pic:nvPicPr>
                        <pic:blipFill>
                          <a:blip r:embed="rId4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743" name="Picture 7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744" name="Picture 7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3.png"/>
                          <pic:cNvPicPr/>
                        </pic:nvPicPr>
                        <pic:blipFill>
                          <a:blip r:embed="rId4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45" name="Picture 7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0"/>
                  <wp:docPr id="746" name="Picture 7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5.png"/>
                          <pic:cNvPicPr/>
                        </pic:nvPicPr>
                        <pic:blipFill>
                          <a:blip r:embed="rId4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47" name="Picture 7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6.png"/>
                          <pic:cNvPicPr/>
                        </pic:nvPicPr>
                        <pic:blipFill>
                          <a:blip r:embed="rId4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748" name="Picture 7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7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49" name="Picture 7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750" name="Picture 7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9.png"/>
                          <pic:cNvPicPr/>
                        </pic:nvPicPr>
                        <pic:blipFill>
                          <a:blip r:embed="rId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751" name="Picture 7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0.png"/>
                          <pic:cNvPicPr/>
                        </pic:nvPicPr>
                        <pic:blipFill>
                          <a:blip r:embed="rId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752" name="Picture 7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1.png"/>
                          <pic:cNvPicPr/>
                        </pic:nvPicPr>
                        <pic:blipFill>
                          <a:blip r:embed="rId4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753" name="Picture 7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2.png"/>
                          <pic:cNvPicPr/>
                        </pic:nvPicPr>
                        <pic:blipFill>
                          <a:blip r:embed="rId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754" name="Picture 7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3.png"/>
                          <pic:cNvPicPr/>
                        </pic:nvPicPr>
                        <pic:blipFill>
                          <a:blip r:embed="rId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01600"/>
                  <wp:docPr id="755" name="Picture 7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4.png"/>
                          <pic:cNvPicPr/>
                        </pic:nvPicPr>
                        <pic:blipFill>
                          <a:blip r:embed="rId4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6" name="Picture 7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39700"/>
                  <wp:docPr id="757" name="Picture 7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6.png"/>
                          <pic:cNvPicPr/>
                        </pic:nvPicPr>
                        <pic:blipFill>
                          <a:blip r:embed="rId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758" name="Picture 7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0.png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759" name="Picture 7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8.png"/>
                          <pic:cNvPicPr/>
                        </pic:nvPicPr>
                        <pic:blipFill>
                          <a:blip r:embed="rId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760" name="Picture 7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9.png"/>
                          <pic:cNvPicPr/>
                        </pic:nvPicPr>
                        <pic:blipFill>
                          <a:blip r:embed="rId4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761" name="Picture 7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0.png"/>
                          <pic:cNvPicPr/>
                        </pic:nvPicPr>
                        <pic:blipFill>
                          <a:blip r:embed="rId4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39700"/>
                  <wp:docPr id="762" name="Picture 7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1.png"/>
                          <pic:cNvPicPr/>
                        </pic:nvPicPr>
                        <pic:blipFill>
                          <a:blip r:embed="rId4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177800"/>
                  <wp:docPr id="763" name="Picture 7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2.png"/>
                          <pic:cNvPicPr/>
                        </pic:nvPicPr>
                        <pic:blipFill>
                          <a:blip r:embed="rId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33400" cy="368300"/>
                  <wp:docPr id="764" name="Picture 7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3.png"/>
                          <pic:cNvPicPr/>
                        </pic:nvPicPr>
                        <pic:blipFill>
                          <a:blip r:embed="rId4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77800"/>
                  <wp:docPr id="765" name="Picture 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4.png"/>
                          <pic:cNvPicPr/>
                        </pic:nvPicPr>
                        <pic:blipFill>
                          <a:blip r:embed="rId4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330200"/>
                  <wp:docPr id="766" name="Picture 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5.png"/>
                          <pic:cNvPicPr/>
                        </pic:nvPicPr>
                        <pic:blipFill>
                          <a:blip r:embed="rId4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67" name="Picture 7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6.png"/>
                          <pic:cNvPicPr/>
                        </pic:nvPicPr>
                        <pic:blipFill>
                          <a:blip r:embed="rId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768" name="Picture 7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7.png"/>
                          <pic:cNvPicPr/>
                        </pic:nvPicPr>
                        <pic:blipFill>
                          <a:blip r:embed="rId4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769" name="Picture 7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8.png"/>
                          <pic:cNvPicPr/>
                        </pic:nvPicPr>
                        <pic:blipFill>
                          <a:blip r:embed="rId4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770" name="Picture 7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9.png"/>
                          <pic:cNvPicPr/>
                        </pic:nvPicPr>
                        <pic:blipFill>
                          <a:blip r:embed="rId4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771" name="Picture 7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7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72" name="Picture 7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73" name="Picture 7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774" name="Picture 7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3.png"/>
                          <pic:cNvPicPr/>
                        </pic:nvPicPr>
                        <pic:blipFill>
                          <a:blip r:embed="rId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75" name="Picture 7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76" name="Picture 7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77" name="Picture 7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78" name="Picture 7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779" name="Picture 7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8.png"/>
                          <pic:cNvPicPr/>
                        </pic:nvPicPr>
                        <pic:blipFill>
                          <a:blip r:embed="rId4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780" name="Picture 7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9.png"/>
                          <pic:cNvPicPr/>
                        </pic:nvPicPr>
                        <pic:blipFill>
                          <a:blip r:embed="rId4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81" name="Picture 7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82" name="Picture 7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83" name="Picture 7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784" name="Picture 7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3.png"/>
                          <pic:cNvPicPr/>
                        </pic:nvPicPr>
                        <pic:blipFill>
                          <a:blip r:embed="rId4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85" name="Picture 7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786" name="Picture 7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5.png"/>
                          <pic:cNvPicPr/>
                        </pic:nvPicPr>
                        <pic:blipFill>
                          <a:blip r:embed="rId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65100"/>
                  <wp:docPr id="787" name="Picture 7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6.png"/>
                          <pic:cNvPicPr/>
                        </pic:nvPicPr>
                        <pic:blipFill>
                          <a:blip r:embed="rId4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788" name="Picture 7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8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789" name="Picture 7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8.png"/>
                          <pic:cNvPicPr/>
                        </pic:nvPicPr>
                        <pic:blipFill>
                          <a:blip r:embed="rId4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76200"/>
                  <wp:docPr id="790" name="Picture 7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9.png"/>
                          <pic:cNvPicPr/>
                        </pic:nvPicPr>
                        <pic:blipFill>
                          <a:blip r:embed="rId4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77800"/>
                  <wp:docPr id="791" name="Picture 7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0.png"/>
                          <pic:cNvPicPr/>
                        </pic:nvPicPr>
                        <pic:blipFill>
                          <a:blip r:embed="rId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92" name="Picture 7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93" name="Picture 7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794" name="Picture 7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3.png"/>
                          <pic:cNvPicPr/>
                        </pic:nvPicPr>
                        <pic:blipFill>
                          <a:blip r:embed="rId4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95" name="Picture 7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4.png"/>
                          <pic:cNvPicPr/>
                        </pic:nvPicPr>
                        <pic:blipFill>
                          <a:blip r:embed="rId4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96" name="Picture 7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97" name="Picture 7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798" name="Picture 7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7.png"/>
                          <pic:cNvPicPr/>
                        </pic:nvPicPr>
                        <pic:blipFill>
                          <a:blip r:embed="rId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99" name="Picture 7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00" name="Picture 8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801" name="Picture 8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0.png"/>
                          <pic:cNvPicPr/>
                        </pic:nvPicPr>
                        <pic:blipFill>
                          <a:blip r:embed="rId4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02" name="Picture 8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2.png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03" name="Picture 8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2.png"/>
                          <pic:cNvPicPr/>
                        </pic:nvPicPr>
                        <pic:blipFill>
                          <a:blip r:embed="rId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804" name="Picture 8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805" name="Picture 8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01600"/>
                  <wp:docPr id="806" name="Picture 8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5.png"/>
                          <pic:cNvPicPr/>
                        </pic:nvPicPr>
                        <pic:blipFill>
                          <a:blip r:embed="rId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07" name="Picture 8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08" name="Picture 8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809" name="Picture 8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8.png"/>
                          <pic:cNvPicPr/>
                        </pic:nvPicPr>
                        <pic:blipFill>
                          <a:blip r:embed="rId4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10" name="Picture 8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811" name="Picture 8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0.png"/>
                          <pic:cNvPicPr/>
                        </pic:nvPicPr>
                        <pic:blipFill>
                          <a:blip r:embed="rId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12" name="Picture 8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13" name="Picture 8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5.png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814" name="Picture 8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3.png"/>
                          <pic:cNvPicPr/>
                        </pic:nvPicPr>
                        <pic:blipFill>
                          <a:blip r:embed="rId4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03200"/>
                  <wp:docPr id="815" name="Picture 8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4.png"/>
                          <pic:cNvPicPr/>
                        </pic:nvPicPr>
                        <pic:blipFill>
                          <a:blip r:embed="rId4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16" name="Picture 8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17" name="Picture 8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18" name="Picture 8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2.png"/>
                          <pic:cNvPicPr/>
                        </pic:nvPicPr>
                        <pic:blipFill>
                          <a:blip r:embed="rId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819" name="Picture 8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8.png"/>
                          <pic:cNvPicPr/>
                        </pic:nvPicPr>
                        <pic:blipFill>
                          <a:blip r:embed="rId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20" name="Picture 8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4.png"/>
                          <pic:cNvPicPr/>
                        </pic:nvPicPr>
                        <pic:blipFill>
                          <a:blip r:embed="rId4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1" name="Picture 8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822" name="Picture 8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7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3" name="Picture 8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24" name="Picture 8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25" name="Picture 8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826" name="Picture 8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5.png"/>
                          <pic:cNvPicPr/>
                        </pic:nvPicPr>
                        <pic:blipFill>
                          <a:blip r:embed="rId4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76200"/>
                  <wp:docPr id="827" name="Picture 8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6.png"/>
                          <pic:cNvPicPr/>
                        </pic:nvPicPr>
                        <pic:blipFill>
                          <a:blip r:embed="rId4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8" name="Picture 8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29" name="Picture 8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830" name="Picture 8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31" name="Picture 8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832" name="Picture 8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1.png"/>
                          <pic:cNvPicPr/>
                        </pic:nvPicPr>
                        <pic:blipFill>
                          <a:blip r:embed="rId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833" name="Picture 8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2.png"/>
                          <pic:cNvPicPr/>
                        </pic:nvPicPr>
                        <pic:blipFill>
                          <a:blip r:embed="rId4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834" name="Picture 8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3.png"/>
                          <pic:cNvPicPr/>
                        </pic:nvPicPr>
                        <pic:blipFill>
                          <a:blip r:embed="rId4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835" name="Picture 8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5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36" name="Picture 8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37" name="Picture 8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38" name="Picture 8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39" name="Picture 8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0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840" name="Picture 8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4.png"/>
                          <pic:cNvPicPr/>
                        </pic:nvPicPr>
                        <pic:blipFill>
                          <a:blip r:embed="rId4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841" name="Picture 8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0.png"/>
                          <pic:cNvPicPr/>
                        </pic:nvPicPr>
                        <pic:blipFill>
                          <a:blip r:embed="rId4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842" name="Picture 8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8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43" name="Picture 8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01600"/>
                  <wp:docPr id="844" name="Picture 8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3.png"/>
                          <pic:cNvPicPr/>
                        </pic:nvPicPr>
                        <pic:blipFill>
                          <a:blip r:embed="rId4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45" name="Picture 8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846" name="Picture 8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847" name="Picture 8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6.png"/>
                          <pic:cNvPicPr/>
                        </pic:nvPicPr>
                        <pic:blipFill>
                          <a:blip r:embed="rId4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848" name="Picture 8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03200"/>
                  <wp:docPr id="849" name="Picture 8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8.png"/>
                          <pic:cNvPicPr/>
                        </pic:nvPicPr>
                        <pic:blipFill>
                          <a:blip r:embed="rId4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0"/>
                  <wp:docPr id="850" name="Picture 8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9.png"/>
                          <pic:cNvPicPr/>
                        </pic:nvPicPr>
                        <pic:blipFill>
                          <a:blip r:embed="rId4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851" name="Picture 8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0.png"/>
                          <pic:cNvPicPr/>
                        </pic:nvPicPr>
                        <pic:blipFill>
                          <a:blip r:embed="rId4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852" name="Picture 8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1.png"/>
                          <pic:cNvPicPr/>
                        </pic:nvPicPr>
                        <pic:blipFill>
                          <a:blip r:embed="rId4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853" name="Picture 8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2.png"/>
                          <pic:cNvPicPr/>
                        </pic:nvPicPr>
                        <pic:blipFill>
                          <a:blip r:embed="rId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76200"/>
                  <wp:docPr id="854" name="Picture 8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3.png"/>
                          <pic:cNvPicPr/>
                        </pic:nvPicPr>
                        <pic:blipFill>
                          <a:blip r:embed="rId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55" name="Picture 8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856" name="Picture 8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57" name="Picture 8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858" name="Picture 8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9.png"/>
                          <pic:cNvPicPr/>
                        </pic:nvPicPr>
                        <pic:blipFill>
                          <a:blip r:embed="rId4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59" name="Picture 8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860" name="Picture 8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9.png"/>
                          <pic:cNvPicPr/>
                        </pic:nvPicPr>
                        <pic:blipFill>
                          <a:blip r:embed="rId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861" name="Picture 8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0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62" name="Picture 8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863" name="Picture 8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2.png"/>
                          <pic:cNvPicPr/>
                        </pic:nvPicPr>
                        <pic:blipFill>
                          <a:blip r:embed="rId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864" name="Picture 8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9.png"/>
                          <pic:cNvPicPr/>
                        </pic:nvPicPr>
                        <pic:blipFill>
                          <a:blip r:embed="rId4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88900"/>
                  <wp:docPr id="865" name="Picture 8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9.png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66" name="Picture 8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867" name="Picture 8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6.png"/>
                          <pic:cNvPicPr/>
                        </pic:nvPicPr>
                        <pic:blipFill>
                          <a:blip r:embed="rId5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868" name="Picture 8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0.png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869" name="Picture 8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8.png"/>
                          <pic:cNvPicPr/>
                        </pic:nvPicPr>
                        <pic:blipFill>
                          <a:blip r:embed="rId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870" name="Picture 8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9.png"/>
                          <pic:cNvPicPr/>
                        </pic:nvPicPr>
                        <pic:blipFill>
                          <a:blip r:embed="rId5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71" name="Picture 8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0.png"/>
                          <pic:cNvPicPr/>
                        </pic:nvPicPr>
                        <pic:blipFill>
                          <a:blip r:embed="rId5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72" name="Picture 8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873" name="Picture 8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1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874" name="Picture 8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3.png"/>
                          <pic:cNvPicPr/>
                        </pic:nvPicPr>
                        <pic:blipFill>
                          <a:blip r:embed="rId5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75" name="Picture 8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4.png"/>
                          <pic:cNvPicPr/>
                        </pic:nvPicPr>
                        <pic:blipFill>
                          <a:blip r:embed="rId5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876" name="Picture 8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7.png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39700"/>
                  <wp:docPr id="877" name="Picture 8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1.png"/>
                          <pic:cNvPicPr/>
                        </pic:nvPicPr>
                        <pic:blipFill>
                          <a:blip r:embed="rId4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878" name="Picture 8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7.png"/>
                          <pic:cNvPicPr/>
                        </pic:nvPicPr>
                        <pic:blipFill>
                          <a:blip r:embed="rId5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879" name="Picture 8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8.png"/>
                          <pic:cNvPicPr/>
                        </pic:nvPicPr>
                        <pic:blipFill>
                          <a:blip r:embed="rId5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880" name="Picture 8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9.png"/>
                          <pic:cNvPicPr/>
                        </pic:nvPicPr>
                        <pic:blipFill>
                          <a:blip r:embed="rId5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81" name="Picture 8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6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882" name="Picture 8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1.png"/>
                          <pic:cNvPicPr/>
                        </pic:nvPicPr>
                        <pic:blipFill>
                          <a:blip r:embed="rId5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83" name="Picture 8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84" name="Picture 8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85" name="Picture 8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86" name="Picture 8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887" name="Picture 8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6.png"/>
                          <pic:cNvPicPr/>
                        </pic:nvPicPr>
                        <pic:blipFill>
                          <a:blip r:embed="rId5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Relationship Id="rId282" Type="http://schemas.openxmlformats.org/officeDocument/2006/relationships/image" Target="media/image274.png"/><Relationship Id="rId283" Type="http://schemas.openxmlformats.org/officeDocument/2006/relationships/image" Target="media/image275.png"/><Relationship Id="rId284" Type="http://schemas.openxmlformats.org/officeDocument/2006/relationships/image" Target="media/image276.png"/><Relationship Id="rId285" Type="http://schemas.openxmlformats.org/officeDocument/2006/relationships/image" Target="media/image277.png"/><Relationship Id="rId286" Type="http://schemas.openxmlformats.org/officeDocument/2006/relationships/image" Target="media/image278.png"/><Relationship Id="rId287" Type="http://schemas.openxmlformats.org/officeDocument/2006/relationships/image" Target="media/image279.png"/><Relationship Id="rId288" Type="http://schemas.openxmlformats.org/officeDocument/2006/relationships/image" Target="media/image280.png"/><Relationship Id="rId289" Type="http://schemas.openxmlformats.org/officeDocument/2006/relationships/image" Target="media/image281.png"/><Relationship Id="rId290" Type="http://schemas.openxmlformats.org/officeDocument/2006/relationships/image" Target="media/image282.png"/><Relationship Id="rId291" Type="http://schemas.openxmlformats.org/officeDocument/2006/relationships/image" Target="media/image283.png"/><Relationship Id="rId292" Type="http://schemas.openxmlformats.org/officeDocument/2006/relationships/image" Target="media/image284.png"/><Relationship Id="rId293" Type="http://schemas.openxmlformats.org/officeDocument/2006/relationships/image" Target="media/image285.png"/><Relationship Id="rId294" Type="http://schemas.openxmlformats.org/officeDocument/2006/relationships/image" Target="media/image286.png"/><Relationship Id="rId295" Type="http://schemas.openxmlformats.org/officeDocument/2006/relationships/image" Target="media/image287.png"/><Relationship Id="rId296" Type="http://schemas.openxmlformats.org/officeDocument/2006/relationships/image" Target="media/image288.png"/><Relationship Id="rId297" Type="http://schemas.openxmlformats.org/officeDocument/2006/relationships/image" Target="media/image289.png"/><Relationship Id="rId298" Type="http://schemas.openxmlformats.org/officeDocument/2006/relationships/image" Target="media/image290.png"/><Relationship Id="rId299" Type="http://schemas.openxmlformats.org/officeDocument/2006/relationships/image" Target="media/image291.png"/><Relationship Id="rId300" Type="http://schemas.openxmlformats.org/officeDocument/2006/relationships/image" Target="media/image292.png"/><Relationship Id="rId301" Type="http://schemas.openxmlformats.org/officeDocument/2006/relationships/image" Target="media/image293.png"/><Relationship Id="rId302" Type="http://schemas.openxmlformats.org/officeDocument/2006/relationships/image" Target="media/image294.png"/><Relationship Id="rId303" Type="http://schemas.openxmlformats.org/officeDocument/2006/relationships/image" Target="media/image295.png"/><Relationship Id="rId304" Type="http://schemas.openxmlformats.org/officeDocument/2006/relationships/image" Target="media/image296.png"/><Relationship Id="rId305" Type="http://schemas.openxmlformats.org/officeDocument/2006/relationships/image" Target="media/image297.png"/><Relationship Id="rId306" Type="http://schemas.openxmlformats.org/officeDocument/2006/relationships/image" Target="media/image298.png"/><Relationship Id="rId307" Type="http://schemas.openxmlformats.org/officeDocument/2006/relationships/image" Target="media/image299.png"/><Relationship Id="rId308" Type="http://schemas.openxmlformats.org/officeDocument/2006/relationships/image" Target="media/image300.png"/><Relationship Id="rId309" Type="http://schemas.openxmlformats.org/officeDocument/2006/relationships/image" Target="media/image301.png"/><Relationship Id="rId310" Type="http://schemas.openxmlformats.org/officeDocument/2006/relationships/image" Target="media/image302.png"/><Relationship Id="rId311" Type="http://schemas.openxmlformats.org/officeDocument/2006/relationships/image" Target="media/image303.png"/><Relationship Id="rId312" Type="http://schemas.openxmlformats.org/officeDocument/2006/relationships/image" Target="media/image304.png"/><Relationship Id="rId313" Type="http://schemas.openxmlformats.org/officeDocument/2006/relationships/image" Target="media/image305.png"/><Relationship Id="rId314" Type="http://schemas.openxmlformats.org/officeDocument/2006/relationships/image" Target="media/image306.png"/><Relationship Id="rId315" Type="http://schemas.openxmlformats.org/officeDocument/2006/relationships/image" Target="media/image307.png"/><Relationship Id="rId316" Type="http://schemas.openxmlformats.org/officeDocument/2006/relationships/image" Target="media/image308.png"/><Relationship Id="rId317" Type="http://schemas.openxmlformats.org/officeDocument/2006/relationships/image" Target="media/image309.png"/><Relationship Id="rId318" Type="http://schemas.openxmlformats.org/officeDocument/2006/relationships/image" Target="media/image310.png"/><Relationship Id="rId319" Type="http://schemas.openxmlformats.org/officeDocument/2006/relationships/image" Target="media/image311.png"/><Relationship Id="rId320" Type="http://schemas.openxmlformats.org/officeDocument/2006/relationships/image" Target="media/image312.png"/><Relationship Id="rId321" Type="http://schemas.openxmlformats.org/officeDocument/2006/relationships/image" Target="media/image313.png"/><Relationship Id="rId322" Type="http://schemas.openxmlformats.org/officeDocument/2006/relationships/image" Target="media/image314.png"/><Relationship Id="rId323" Type="http://schemas.openxmlformats.org/officeDocument/2006/relationships/image" Target="media/image315.png"/><Relationship Id="rId324" Type="http://schemas.openxmlformats.org/officeDocument/2006/relationships/image" Target="media/image316.png"/><Relationship Id="rId325" Type="http://schemas.openxmlformats.org/officeDocument/2006/relationships/image" Target="media/image317.png"/><Relationship Id="rId326" Type="http://schemas.openxmlformats.org/officeDocument/2006/relationships/image" Target="media/image318.png"/><Relationship Id="rId327" Type="http://schemas.openxmlformats.org/officeDocument/2006/relationships/image" Target="media/image319.png"/><Relationship Id="rId328" Type="http://schemas.openxmlformats.org/officeDocument/2006/relationships/image" Target="media/image320.png"/><Relationship Id="rId329" Type="http://schemas.openxmlformats.org/officeDocument/2006/relationships/image" Target="media/image321.png"/><Relationship Id="rId330" Type="http://schemas.openxmlformats.org/officeDocument/2006/relationships/image" Target="media/image322.png"/><Relationship Id="rId331" Type="http://schemas.openxmlformats.org/officeDocument/2006/relationships/image" Target="media/image323.png"/><Relationship Id="rId332" Type="http://schemas.openxmlformats.org/officeDocument/2006/relationships/image" Target="media/image324.png"/><Relationship Id="rId333" Type="http://schemas.openxmlformats.org/officeDocument/2006/relationships/image" Target="media/image325.png"/><Relationship Id="rId334" Type="http://schemas.openxmlformats.org/officeDocument/2006/relationships/image" Target="media/image326.png"/><Relationship Id="rId335" Type="http://schemas.openxmlformats.org/officeDocument/2006/relationships/image" Target="media/image327.png"/><Relationship Id="rId336" Type="http://schemas.openxmlformats.org/officeDocument/2006/relationships/image" Target="media/image328.png"/><Relationship Id="rId337" Type="http://schemas.openxmlformats.org/officeDocument/2006/relationships/image" Target="media/image329.png"/><Relationship Id="rId338" Type="http://schemas.openxmlformats.org/officeDocument/2006/relationships/image" Target="media/image330.png"/><Relationship Id="rId339" Type="http://schemas.openxmlformats.org/officeDocument/2006/relationships/image" Target="media/image331.png"/><Relationship Id="rId340" Type="http://schemas.openxmlformats.org/officeDocument/2006/relationships/image" Target="media/image332.png"/><Relationship Id="rId341" Type="http://schemas.openxmlformats.org/officeDocument/2006/relationships/image" Target="media/image333.png"/><Relationship Id="rId342" Type="http://schemas.openxmlformats.org/officeDocument/2006/relationships/image" Target="media/image334.png"/><Relationship Id="rId343" Type="http://schemas.openxmlformats.org/officeDocument/2006/relationships/image" Target="media/image335.png"/><Relationship Id="rId344" Type="http://schemas.openxmlformats.org/officeDocument/2006/relationships/image" Target="media/image336.png"/><Relationship Id="rId345" Type="http://schemas.openxmlformats.org/officeDocument/2006/relationships/image" Target="media/image337.png"/><Relationship Id="rId346" Type="http://schemas.openxmlformats.org/officeDocument/2006/relationships/image" Target="media/image338.png"/><Relationship Id="rId347" Type="http://schemas.openxmlformats.org/officeDocument/2006/relationships/image" Target="media/image339.png"/><Relationship Id="rId348" Type="http://schemas.openxmlformats.org/officeDocument/2006/relationships/image" Target="media/image340.png"/><Relationship Id="rId349" Type="http://schemas.openxmlformats.org/officeDocument/2006/relationships/image" Target="media/image341.png"/><Relationship Id="rId350" Type="http://schemas.openxmlformats.org/officeDocument/2006/relationships/image" Target="media/image342.png"/><Relationship Id="rId351" Type="http://schemas.openxmlformats.org/officeDocument/2006/relationships/image" Target="media/image343.png"/><Relationship Id="rId352" Type="http://schemas.openxmlformats.org/officeDocument/2006/relationships/image" Target="media/image344.png"/><Relationship Id="rId353" Type="http://schemas.openxmlformats.org/officeDocument/2006/relationships/image" Target="media/image345.png"/><Relationship Id="rId354" Type="http://schemas.openxmlformats.org/officeDocument/2006/relationships/image" Target="media/image346.png"/><Relationship Id="rId355" Type="http://schemas.openxmlformats.org/officeDocument/2006/relationships/image" Target="media/image347.png"/><Relationship Id="rId356" Type="http://schemas.openxmlformats.org/officeDocument/2006/relationships/image" Target="media/image348.png"/><Relationship Id="rId357" Type="http://schemas.openxmlformats.org/officeDocument/2006/relationships/image" Target="media/image349.png"/><Relationship Id="rId358" Type="http://schemas.openxmlformats.org/officeDocument/2006/relationships/image" Target="media/image350.png"/><Relationship Id="rId359" Type="http://schemas.openxmlformats.org/officeDocument/2006/relationships/image" Target="media/image351.png"/><Relationship Id="rId360" Type="http://schemas.openxmlformats.org/officeDocument/2006/relationships/image" Target="media/image352.png"/><Relationship Id="rId361" Type="http://schemas.openxmlformats.org/officeDocument/2006/relationships/image" Target="media/image353.png"/><Relationship Id="rId362" Type="http://schemas.openxmlformats.org/officeDocument/2006/relationships/image" Target="media/image354.png"/><Relationship Id="rId363" Type="http://schemas.openxmlformats.org/officeDocument/2006/relationships/image" Target="media/image355.png"/><Relationship Id="rId364" Type="http://schemas.openxmlformats.org/officeDocument/2006/relationships/image" Target="media/image356.png"/><Relationship Id="rId365" Type="http://schemas.openxmlformats.org/officeDocument/2006/relationships/image" Target="media/image357.png"/><Relationship Id="rId366" Type="http://schemas.openxmlformats.org/officeDocument/2006/relationships/image" Target="media/image358.png"/><Relationship Id="rId367" Type="http://schemas.openxmlformats.org/officeDocument/2006/relationships/image" Target="media/image359.png"/><Relationship Id="rId368" Type="http://schemas.openxmlformats.org/officeDocument/2006/relationships/image" Target="media/image360.png"/><Relationship Id="rId369" Type="http://schemas.openxmlformats.org/officeDocument/2006/relationships/image" Target="media/image361.png"/><Relationship Id="rId370" Type="http://schemas.openxmlformats.org/officeDocument/2006/relationships/image" Target="media/image362.png"/><Relationship Id="rId371" Type="http://schemas.openxmlformats.org/officeDocument/2006/relationships/image" Target="media/image363.png"/><Relationship Id="rId372" Type="http://schemas.openxmlformats.org/officeDocument/2006/relationships/image" Target="media/image364.png"/><Relationship Id="rId373" Type="http://schemas.openxmlformats.org/officeDocument/2006/relationships/image" Target="media/image365.png"/><Relationship Id="rId374" Type="http://schemas.openxmlformats.org/officeDocument/2006/relationships/image" Target="media/image366.png"/><Relationship Id="rId375" Type="http://schemas.openxmlformats.org/officeDocument/2006/relationships/image" Target="media/image367.png"/><Relationship Id="rId376" Type="http://schemas.openxmlformats.org/officeDocument/2006/relationships/image" Target="media/image368.png"/><Relationship Id="rId377" Type="http://schemas.openxmlformats.org/officeDocument/2006/relationships/image" Target="media/image369.png"/><Relationship Id="rId378" Type="http://schemas.openxmlformats.org/officeDocument/2006/relationships/image" Target="media/image370.png"/><Relationship Id="rId379" Type="http://schemas.openxmlformats.org/officeDocument/2006/relationships/image" Target="media/image371.png"/><Relationship Id="rId380" Type="http://schemas.openxmlformats.org/officeDocument/2006/relationships/image" Target="media/image372.png"/><Relationship Id="rId381" Type="http://schemas.openxmlformats.org/officeDocument/2006/relationships/image" Target="media/image373.png"/><Relationship Id="rId382" Type="http://schemas.openxmlformats.org/officeDocument/2006/relationships/image" Target="media/image374.png"/><Relationship Id="rId383" Type="http://schemas.openxmlformats.org/officeDocument/2006/relationships/image" Target="media/image375.png"/><Relationship Id="rId384" Type="http://schemas.openxmlformats.org/officeDocument/2006/relationships/image" Target="media/image376.png"/><Relationship Id="rId385" Type="http://schemas.openxmlformats.org/officeDocument/2006/relationships/image" Target="media/image377.png"/><Relationship Id="rId386" Type="http://schemas.openxmlformats.org/officeDocument/2006/relationships/image" Target="media/image378.png"/><Relationship Id="rId387" Type="http://schemas.openxmlformats.org/officeDocument/2006/relationships/image" Target="media/image379.png"/><Relationship Id="rId388" Type="http://schemas.openxmlformats.org/officeDocument/2006/relationships/image" Target="media/image380.png"/><Relationship Id="rId389" Type="http://schemas.openxmlformats.org/officeDocument/2006/relationships/image" Target="media/image381.png"/><Relationship Id="rId390" Type="http://schemas.openxmlformats.org/officeDocument/2006/relationships/image" Target="media/image382.png"/><Relationship Id="rId391" Type="http://schemas.openxmlformats.org/officeDocument/2006/relationships/image" Target="media/image383.png"/><Relationship Id="rId392" Type="http://schemas.openxmlformats.org/officeDocument/2006/relationships/image" Target="media/image384.png"/><Relationship Id="rId393" Type="http://schemas.openxmlformats.org/officeDocument/2006/relationships/image" Target="media/image385.png"/><Relationship Id="rId394" Type="http://schemas.openxmlformats.org/officeDocument/2006/relationships/image" Target="media/image386.png"/><Relationship Id="rId395" Type="http://schemas.openxmlformats.org/officeDocument/2006/relationships/image" Target="media/image387.png"/><Relationship Id="rId396" Type="http://schemas.openxmlformats.org/officeDocument/2006/relationships/image" Target="media/image388.png"/><Relationship Id="rId397" Type="http://schemas.openxmlformats.org/officeDocument/2006/relationships/image" Target="media/image389.png"/><Relationship Id="rId398" Type="http://schemas.openxmlformats.org/officeDocument/2006/relationships/image" Target="media/image390.png"/><Relationship Id="rId399" Type="http://schemas.openxmlformats.org/officeDocument/2006/relationships/image" Target="media/image391.png"/><Relationship Id="rId400" Type="http://schemas.openxmlformats.org/officeDocument/2006/relationships/image" Target="media/image392.png"/><Relationship Id="rId401" Type="http://schemas.openxmlformats.org/officeDocument/2006/relationships/image" Target="media/image393.png"/><Relationship Id="rId402" Type="http://schemas.openxmlformats.org/officeDocument/2006/relationships/image" Target="media/image394.png"/><Relationship Id="rId403" Type="http://schemas.openxmlformats.org/officeDocument/2006/relationships/image" Target="media/image395.png"/><Relationship Id="rId404" Type="http://schemas.openxmlformats.org/officeDocument/2006/relationships/image" Target="media/image396.png"/><Relationship Id="rId405" Type="http://schemas.openxmlformats.org/officeDocument/2006/relationships/image" Target="media/image397.png"/><Relationship Id="rId406" Type="http://schemas.openxmlformats.org/officeDocument/2006/relationships/image" Target="media/image398.png"/><Relationship Id="rId407" Type="http://schemas.openxmlformats.org/officeDocument/2006/relationships/image" Target="media/image399.png"/><Relationship Id="rId408" Type="http://schemas.openxmlformats.org/officeDocument/2006/relationships/image" Target="media/image400.png"/><Relationship Id="rId409" Type="http://schemas.openxmlformats.org/officeDocument/2006/relationships/image" Target="media/image401.png"/><Relationship Id="rId410" Type="http://schemas.openxmlformats.org/officeDocument/2006/relationships/image" Target="media/image402.png"/><Relationship Id="rId411" Type="http://schemas.openxmlformats.org/officeDocument/2006/relationships/image" Target="media/image403.png"/><Relationship Id="rId412" Type="http://schemas.openxmlformats.org/officeDocument/2006/relationships/image" Target="media/image404.png"/><Relationship Id="rId413" Type="http://schemas.openxmlformats.org/officeDocument/2006/relationships/image" Target="media/image405.png"/><Relationship Id="rId414" Type="http://schemas.openxmlformats.org/officeDocument/2006/relationships/image" Target="media/image406.png"/><Relationship Id="rId415" Type="http://schemas.openxmlformats.org/officeDocument/2006/relationships/image" Target="media/image407.png"/><Relationship Id="rId416" Type="http://schemas.openxmlformats.org/officeDocument/2006/relationships/image" Target="media/image408.png"/><Relationship Id="rId417" Type="http://schemas.openxmlformats.org/officeDocument/2006/relationships/image" Target="media/image409.png"/><Relationship Id="rId418" Type="http://schemas.openxmlformats.org/officeDocument/2006/relationships/image" Target="media/image410.png"/><Relationship Id="rId419" Type="http://schemas.openxmlformats.org/officeDocument/2006/relationships/image" Target="media/image411.png"/><Relationship Id="rId420" Type="http://schemas.openxmlformats.org/officeDocument/2006/relationships/image" Target="media/image412.png"/><Relationship Id="rId421" Type="http://schemas.openxmlformats.org/officeDocument/2006/relationships/image" Target="media/image413.png"/><Relationship Id="rId422" Type="http://schemas.openxmlformats.org/officeDocument/2006/relationships/image" Target="media/image414.png"/><Relationship Id="rId423" Type="http://schemas.openxmlformats.org/officeDocument/2006/relationships/image" Target="media/image415.png"/><Relationship Id="rId424" Type="http://schemas.openxmlformats.org/officeDocument/2006/relationships/image" Target="media/image416.png"/><Relationship Id="rId425" Type="http://schemas.openxmlformats.org/officeDocument/2006/relationships/image" Target="media/image417.png"/><Relationship Id="rId426" Type="http://schemas.openxmlformats.org/officeDocument/2006/relationships/image" Target="media/image418.png"/><Relationship Id="rId427" Type="http://schemas.openxmlformats.org/officeDocument/2006/relationships/image" Target="media/image419.png"/><Relationship Id="rId428" Type="http://schemas.openxmlformats.org/officeDocument/2006/relationships/image" Target="media/image420.png"/><Relationship Id="rId429" Type="http://schemas.openxmlformats.org/officeDocument/2006/relationships/image" Target="media/image421.png"/><Relationship Id="rId430" Type="http://schemas.openxmlformats.org/officeDocument/2006/relationships/image" Target="media/image422.png"/><Relationship Id="rId431" Type="http://schemas.openxmlformats.org/officeDocument/2006/relationships/image" Target="media/image423.png"/><Relationship Id="rId432" Type="http://schemas.openxmlformats.org/officeDocument/2006/relationships/image" Target="media/image424.png"/><Relationship Id="rId433" Type="http://schemas.openxmlformats.org/officeDocument/2006/relationships/image" Target="media/image425.png"/><Relationship Id="rId434" Type="http://schemas.openxmlformats.org/officeDocument/2006/relationships/image" Target="media/image426.png"/><Relationship Id="rId435" Type="http://schemas.openxmlformats.org/officeDocument/2006/relationships/image" Target="media/image427.png"/><Relationship Id="rId436" Type="http://schemas.openxmlformats.org/officeDocument/2006/relationships/image" Target="media/image428.png"/><Relationship Id="rId437" Type="http://schemas.openxmlformats.org/officeDocument/2006/relationships/image" Target="media/image429.png"/><Relationship Id="rId438" Type="http://schemas.openxmlformats.org/officeDocument/2006/relationships/image" Target="media/image430.png"/><Relationship Id="rId439" Type="http://schemas.openxmlformats.org/officeDocument/2006/relationships/image" Target="media/image431.png"/><Relationship Id="rId440" Type="http://schemas.openxmlformats.org/officeDocument/2006/relationships/image" Target="media/image432.png"/><Relationship Id="rId441" Type="http://schemas.openxmlformats.org/officeDocument/2006/relationships/image" Target="media/image433.png"/><Relationship Id="rId442" Type="http://schemas.openxmlformats.org/officeDocument/2006/relationships/image" Target="media/image434.png"/><Relationship Id="rId443" Type="http://schemas.openxmlformats.org/officeDocument/2006/relationships/image" Target="media/image435.png"/><Relationship Id="rId444" Type="http://schemas.openxmlformats.org/officeDocument/2006/relationships/image" Target="media/image436.png"/><Relationship Id="rId445" Type="http://schemas.openxmlformats.org/officeDocument/2006/relationships/image" Target="media/image437.png"/><Relationship Id="rId446" Type="http://schemas.openxmlformats.org/officeDocument/2006/relationships/image" Target="media/image438.png"/><Relationship Id="rId447" Type="http://schemas.openxmlformats.org/officeDocument/2006/relationships/image" Target="media/image439.png"/><Relationship Id="rId448" Type="http://schemas.openxmlformats.org/officeDocument/2006/relationships/image" Target="media/image440.png"/><Relationship Id="rId449" Type="http://schemas.openxmlformats.org/officeDocument/2006/relationships/image" Target="media/image441.png"/><Relationship Id="rId450" Type="http://schemas.openxmlformats.org/officeDocument/2006/relationships/image" Target="media/image442.png"/><Relationship Id="rId451" Type="http://schemas.openxmlformats.org/officeDocument/2006/relationships/image" Target="media/image443.png"/><Relationship Id="rId452" Type="http://schemas.openxmlformats.org/officeDocument/2006/relationships/image" Target="media/image444.png"/><Relationship Id="rId453" Type="http://schemas.openxmlformats.org/officeDocument/2006/relationships/image" Target="media/image445.png"/><Relationship Id="rId454" Type="http://schemas.openxmlformats.org/officeDocument/2006/relationships/image" Target="media/image446.png"/><Relationship Id="rId455" Type="http://schemas.openxmlformats.org/officeDocument/2006/relationships/image" Target="media/image447.png"/><Relationship Id="rId456" Type="http://schemas.openxmlformats.org/officeDocument/2006/relationships/image" Target="media/image448.png"/><Relationship Id="rId457" Type="http://schemas.openxmlformats.org/officeDocument/2006/relationships/image" Target="media/image449.png"/><Relationship Id="rId458" Type="http://schemas.openxmlformats.org/officeDocument/2006/relationships/image" Target="media/image450.png"/><Relationship Id="rId459" Type="http://schemas.openxmlformats.org/officeDocument/2006/relationships/image" Target="media/image451.png"/><Relationship Id="rId460" Type="http://schemas.openxmlformats.org/officeDocument/2006/relationships/image" Target="media/image452.png"/><Relationship Id="rId461" Type="http://schemas.openxmlformats.org/officeDocument/2006/relationships/image" Target="media/image453.png"/><Relationship Id="rId462" Type="http://schemas.openxmlformats.org/officeDocument/2006/relationships/image" Target="media/image454.png"/><Relationship Id="rId463" Type="http://schemas.openxmlformats.org/officeDocument/2006/relationships/image" Target="media/image455.png"/><Relationship Id="rId464" Type="http://schemas.openxmlformats.org/officeDocument/2006/relationships/image" Target="media/image456.png"/><Relationship Id="rId465" Type="http://schemas.openxmlformats.org/officeDocument/2006/relationships/image" Target="media/image457.png"/><Relationship Id="rId466" Type="http://schemas.openxmlformats.org/officeDocument/2006/relationships/image" Target="media/image458.png"/><Relationship Id="rId467" Type="http://schemas.openxmlformats.org/officeDocument/2006/relationships/image" Target="media/image459.png"/><Relationship Id="rId468" Type="http://schemas.openxmlformats.org/officeDocument/2006/relationships/image" Target="media/image460.png"/><Relationship Id="rId469" Type="http://schemas.openxmlformats.org/officeDocument/2006/relationships/image" Target="media/image461.png"/><Relationship Id="rId470" Type="http://schemas.openxmlformats.org/officeDocument/2006/relationships/image" Target="media/image462.png"/><Relationship Id="rId471" Type="http://schemas.openxmlformats.org/officeDocument/2006/relationships/image" Target="media/image463.png"/><Relationship Id="rId472" Type="http://schemas.openxmlformats.org/officeDocument/2006/relationships/image" Target="media/image464.png"/><Relationship Id="rId473" Type="http://schemas.openxmlformats.org/officeDocument/2006/relationships/image" Target="media/image465.png"/><Relationship Id="rId474" Type="http://schemas.openxmlformats.org/officeDocument/2006/relationships/image" Target="media/image466.png"/><Relationship Id="rId475" Type="http://schemas.openxmlformats.org/officeDocument/2006/relationships/image" Target="media/image467.png"/><Relationship Id="rId476" Type="http://schemas.openxmlformats.org/officeDocument/2006/relationships/image" Target="media/image468.png"/><Relationship Id="rId477" Type="http://schemas.openxmlformats.org/officeDocument/2006/relationships/image" Target="media/image469.png"/><Relationship Id="rId478" Type="http://schemas.openxmlformats.org/officeDocument/2006/relationships/image" Target="media/image470.png"/><Relationship Id="rId479" Type="http://schemas.openxmlformats.org/officeDocument/2006/relationships/image" Target="media/image471.png"/><Relationship Id="rId480" Type="http://schemas.openxmlformats.org/officeDocument/2006/relationships/image" Target="media/image472.png"/><Relationship Id="rId481" Type="http://schemas.openxmlformats.org/officeDocument/2006/relationships/image" Target="media/image473.png"/><Relationship Id="rId482" Type="http://schemas.openxmlformats.org/officeDocument/2006/relationships/image" Target="media/image474.png"/><Relationship Id="rId483" Type="http://schemas.openxmlformats.org/officeDocument/2006/relationships/image" Target="media/image475.png"/><Relationship Id="rId484" Type="http://schemas.openxmlformats.org/officeDocument/2006/relationships/image" Target="media/image476.png"/><Relationship Id="rId485" Type="http://schemas.openxmlformats.org/officeDocument/2006/relationships/image" Target="media/image477.png"/><Relationship Id="rId486" Type="http://schemas.openxmlformats.org/officeDocument/2006/relationships/image" Target="media/image478.png"/><Relationship Id="rId487" Type="http://schemas.openxmlformats.org/officeDocument/2006/relationships/image" Target="media/image479.png"/><Relationship Id="rId488" Type="http://schemas.openxmlformats.org/officeDocument/2006/relationships/image" Target="media/image480.png"/><Relationship Id="rId489" Type="http://schemas.openxmlformats.org/officeDocument/2006/relationships/image" Target="media/image481.png"/><Relationship Id="rId490" Type="http://schemas.openxmlformats.org/officeDocument/2006/relationships/image" Target="media/image482.png"/><Relationship Id="rId491" Type="http://schemas.openxmlformats.org/officeDocument/2006/relationships/image" Target="media/image483.png"/><Relationship Id="rId492" Type="http://schemas.openxmlformats.org/officeDocument/2006/relationships/image" Target="media/image484.png"/><Relationship Id="rId493" Type="http://schemas.openxmlformats.org/officeDocument/2006/relationships/image" Target="media/image485.png"/><Relationship Id="rId494" Type="http://schemas.openxmlformats.org/officeDocument/2006/relationships/image" Target="media/image486.png"/><Relationship Id="rId495" Type="http://schemas.openxmlformats.org/officeDocument/2006/relationships/image" Target="media/image487.png"/><Relationship Id="rId496" Type="http://schemas.openxmlformats.org/officeDocument/2006/relationships/image" Target="media/image488.png"/><Relationship Id="rId497" Type="http://schemas.openxmlformats.org/officeDocument/2006/relationships/image" Target="media/image489.png"/><Relationship Id="rId498" Type="http://schemas.openxmlformats.org/officeDocument/2006/relationships/image" Target="media/image490.png"/><Relationship Id="rId499" Type="http://schemas.openxmlformats.org/officeDocument/2006/relationships/image" Target="media/image491.png"/><Relationship Id="rId500" Type="http://schemas.openxmlformats.org/officeDocument/2006/relationships/image" Target="media/image492.png"/><Relationship Id="rId501" Type="http://schemas.openxmlformats.org/officeDocument/2006/relationships/image" Target="media/image493.png"/><Relationship Id="rId502" Type="http://schemas.openxmlformats.org/officeDocument/2006/relationships/image" Target="media/image494.png"/><Relationship Id="rId503" Type="http://schemas.openxmlformats.org/officeDocument/2006/relationships/image" Target="media/image495.png"/><Relationship Id="rId504" Type="http://schemas.openxmlformats.org/officeDocument/2006/relationships/image" Target="media/image496.png"/><Relationship Id="rId505" Type="http://schemas.openxmlformats.org/officeDocument/2006/relationships/image" Target="media/image497.png"/><Relationship Id="rId506" Type="http://schemas.openxmlformats.org/officeDocument/2006/relationships/image" Target="media/image498.png"/><Relationship Id="rId507" Type="http://schemas.openxmlformats.org/officeDocument/2006/relationships/image" Target="media/image499.png"/><Relationship Id="rId508" Type="http://schemas.openxmlformats.org/officeDocument/2006/relationships/image" Target="media/image500.png"/><Relationship Id="rId509" Type="http://schemas.openxmlformats.org/officeDocument/2006/relationships/image" Target="media/image501.png"/><Relationship Id="rId510" Type="http://schemas.openxmlformats.org/officeDocument/2006/relationships/image" Target="media/image502.png"/><Relationship Id="rId511" Type="http://schemas.openxmlformats.org/officeDocument/2006/relationships/image" Target="media/image503.png"/><Relationship Id="rId512" Type="http://schemas.openxmlformats.org/officeDocument/2006/relationships/image" Target="media/image504.png"/><Relationship Id="rId513" Type="http://schemas.openxmlformats.org/officeDocument/2006/relationships/image" Target="media/image50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