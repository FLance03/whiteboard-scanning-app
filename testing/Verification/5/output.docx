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  f</w:t>
              <w:br/>
              <w:t xml:space="preserve">    ™</w:t>
              <w:br/>
              <w:t xml:space="preserve">           f</w:t>
              <w:br/>
              <w:t xml:space="preserve">            -—,</w:t>
              <w:br/>
              <w:t xml:space="preserve">    y |</w:t>
              <w:br/>
              <w:t xml:space="preserve"> ff</w:t>
              <w:br/>
              <w:t xml:space="preserve">   me</w:t>
              <w:br/>
              <w:t xml:space="preserve"> o"</w:t>
              <w:br/>
              <w:t>=</w:t>
              <w:br/>
              <w:t xml:space="preserve">   —</w:t>
              <w:br/>
              <w:t xml:space="preserve">      Fs</w:t>
              <w:br/>
              <w:t>g</w:t>
              <w:br/>
              <w:t xml:space="preserve">     f'.</w:t>
              <w:br/>
              <w:t xml:space="preserve">  i</w:t>
              <w:br/>
              <w:t xml:space="preserve">     f</w:t>
              <w:br/>
              <w:t xml:space="preserve"> J</w:t>
              <w:br/>
              <w:t xml:space="preserve">        a |</w:t>
              <w:br/>
              <w:t xml:space="preserve">        ag</w:t>
              <w:br/>
              <w:t xml:space="preserve">  ,</w:t>
              <w:br/>
              <w:t xml:space="preserve"> id</w:t>
              <w:br/>
              <w:t xml:space="preserve">    F</w:t>
              <w:br/>
              <w:t xml:space="preserve">  -</w:t>
              <w:br/>
              <w:t xml:space="preserve"> , =</w:t>
              <w:br/>
              <w:t xml:space="preserve">       fs</w:t>
              <w:br/>
              <w:t xml:space="preserve">  f</w:t>
              <w:br/>
              <w:t xml:space="preserve">              f</w:t>
              <w:br/>
              <w:t xml:space="preserve">          - "</w:t>
              <w:br/>
              <w:t xml:space="preserve">         , =</w:t>
              <w:br/>
              <w:t xml:space="preserve"> 74</w:t>
              <w:br/>
              <w:t xml:space="preserve">  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63500" cy="215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355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03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286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2413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524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635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540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889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6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8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397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1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397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5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540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7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1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47700" cy="3302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6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1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2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905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3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397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6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8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2286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3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1500" cy="8763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6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76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8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0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4800" cy="3175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1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2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387600" cy="36195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3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3619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635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4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032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5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2286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8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032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0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4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5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889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6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286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8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0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778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7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286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8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2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3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4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6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0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2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6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8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016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8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3048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6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8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889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9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1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3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524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7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9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3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286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6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143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8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2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397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3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9400" cy="2413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4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8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3048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0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3048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2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3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5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397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8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9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1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7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0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1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2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778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6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032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9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1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3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0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5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7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032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8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0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5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8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9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1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2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0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7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032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9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0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1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4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5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8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9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0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524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1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4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032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8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1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6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6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7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651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8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0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3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159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4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032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5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8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651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9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635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6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0.png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1.png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651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2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4.png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3048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6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413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7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9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1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524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6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286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7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0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413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1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0" cy="2413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4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6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205200" cy="254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8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5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778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9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4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6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6.png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7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8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2.png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4.png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2667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6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7.png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8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9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6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5461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8.png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546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9.png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2.png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032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3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4.png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5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8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7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397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8.png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651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9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1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3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3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524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5.png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6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0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1.png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3.png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4.png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397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7.png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7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8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3.png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3683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4.png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5.png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7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9.png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524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4.png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905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8.png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667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9.png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3429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0.png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1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0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1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8.png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584700" cy="127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1.png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905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3.png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8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1.png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2.png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4.png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5.png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7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0.png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1.png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3.png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6.png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7.png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0.png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6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3.png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0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7.png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520" name="Picture 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9.png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21" name="Picture 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4.png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2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1.png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2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3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393700"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4.png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39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5.png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7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52400"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8.png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40" name="Picture 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03200"/>
                  <wp:docPr id="541" name="Picture 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0.png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3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27000"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4.png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5.png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52400"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6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5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03200"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8.png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52" name="Picture 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1.png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52400"/>
                  <wp:docPr id="553" name="Picture 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2.png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6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1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7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14300"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8.png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0" name="Picture 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61" name="Picture 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0.png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15900"/>
                  <wp:docPr id="562" name="Picture 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1.png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41300"/>
                  <wp:docPr id="563" name="Picture 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2.png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381000"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4.png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5.png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92100"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6.png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28600"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7.png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8.png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4" name="Picture 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75" name="Picture 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7.png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0.png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8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1.png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52400"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3.png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86" name="Picture 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5.png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87" name="Picture 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7.png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65100"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8.png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304800"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9.png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90500"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8.png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1.png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1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5.png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0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9.png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601" name="Picture 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0.png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02" name="Picture 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1.png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03" name="Picture 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827000" cy="38100"/>
                  <wp:docPr id="604" name="Picture 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3.png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05" name="Picture 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77800"/>
                  <wp:docPr id="606" name="Picture 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5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07" name="Picture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08" name="Picture 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09" name="Picture 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9.png"/>
                          <pic:cNvPicPr/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11" name="Picture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39700"/>
                  <wp:docPr id="612" name="Picture 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1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613" name="Picture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5.png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14" name="Picture 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15" name="Picture 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4.png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7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17" name="Picture 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18" name="Picture 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88900"/>
                  <wp:docPr id="619" name="Picture 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8.png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620" name="Picture 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1.png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21" name="Picture 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22" name="Picture 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623" name="Picture 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24" name="Picture 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3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25" name="Picture 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228600"/>
                  <wp:docPr id="626" name="Picture 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5.png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27" name="Picture 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6.png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7.png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29" name="Picture 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30" name="Picture 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1" name="Picture 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632" name="Picture 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1.png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33" name="Picture 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34" name="Picture 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635" name="Picture 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4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6" name="Picture 6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637" name="Picture 6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38" name="Picture 6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39" name="Picture 6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40" name="Picture 6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9.png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03200"/>
                  <wp:docPr id="641" name="Picture 6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0.png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642" name="Picture 6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1.png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43" name="Picture 6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03200"/>
                  <wp:docPr id="644" name="Picture 6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3.png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645" name="Picture 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5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46" name="Picture 6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77800"/>
                  <wp:docPr id="647" name="Picture 6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6.png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48" name="Picture 6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649" name="Picture 6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8.png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650" name="Picture 6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9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63500"/>
                  <wp:docPr id="651" name="Picture 6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03200"/>
                  <wp:docPr id="652" name="Picture 6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1.png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53" name="Picture 6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39700"/>
                  <wp:docPr id="654" name="Picture 6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3.png"/>
                          <pic:cNvPicPr/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55" name="Picture 6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656" name="Picture 6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5.png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657" name="Picture 6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6.png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58" name="Picture 6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59" name="Picture 6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60" name="Picture 6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39700"/>
                  <wp:docPr id="661" name="Picture 6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0.png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62" name="Picture 6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4.png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63" name="Picture 6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664" name="Picture 6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665" name="Picture 6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66" name="Picture 6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15900"/>
                  <wp:docPr id="667" name="Picture 6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6.png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668" name="Picture 6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7.png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69" name="Picture 6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15900"/>
                  <wp:docPr id="670" name="Picture 6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9.png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65100"/>
                  <wp:docPr id="671" name="Picture 6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0.png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72" name="Picture 6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73" name="Picture 6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674" name="Picture 6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75" name="Picture 6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76" name="Picture 6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52400"/>
                  <wp:docPr id="677" name="Picture 6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6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28600"/>
                  <wp:docPr id="678" name="Picture 6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7.png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79" name="Picture 6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80" name="Picture 6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81" name="Picture 6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82" name="Picture 6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83" name="Picture 6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84" name="Picture 6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3.png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85" name="Picture 6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86" name="Picture 6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90500"/>
                  <wp:docPr id="687" name="Picture 6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6.png"/>
                          <pic:cNvPicPr/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88" name="Picture 6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89" name="Picture 6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90" name="Picture 6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737600" cy="38100"/>
                  <wp:docPr id="691" name="Picture 6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0.png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76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2" name="Picture 6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77800"/>
                  <wp:docPr id="693" name="Picture 6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2.png"/>
                          <pic:cNvPicPr/>
                        </pic:nvPicPr>
                        <pic:blipFill>
                          <a:blip r:embed="rId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4" name="Picture 6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95" name="Picture 6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1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6" name="Picture 6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697" name="Picture 6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8" name="Picture 6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9" name="Picture 6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700" name="Picture 7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9.png"/>
                          <pic:cNvPicPr/>
                        </pic:nvPicPr>
                        <pic:blipFill>
                          <a:blip r:embed="rId2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701" name="Picture 7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0.png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702" name="Picture 7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1.png"/>
                          <pic:cNvPicPr/>
                        </pic:nvPicPr>
                        <pic:blipFill>
                          <a:blip r:embed="rId2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03" name="Picture 7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04" name="Picture 7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05" name="Picture 7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706" name="Picture 7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5.png"/>
                          <pic:cNvPicPr/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707" name="Picture 7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6.png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08" name="Picture 7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709" name="Picture 7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10" name="Picture 7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1" name="Picture 7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12" name="Picture 7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3" name="Picture 7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4" name="Picture 7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715" name="Picture 7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6" name="Picture 7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717" name="Picture 7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18" name="Picture 7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1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9" name="Picture 7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20" name="Picture 7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721" name="Picture 7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0.png"/>
                          <pic:cNvPicPr/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722" name="Picture 7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1.png"/>
                          <pic:cNvPicPr/>
                        </pic:nvPicPr>
                        <pic:blipFill>
                          <a:blip r:embed="rId2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723" name="Picture 7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2.png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724" name="Picture 7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3.png"/>
                          <pic:cNvPicPr/>
                        </pic:nvPicPr>
                        <pic:blipFill>
                          <a:blip r:embed="rId2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25" name="Picture 7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26" name="Picture 7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27" name="Picture 7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728" name="Picture 7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7.png"/>
                          <pic:cNvPicPr/>
                        </pic:nvPicPr>
                        <pic:blipFill>
                          <a:blip r:embed="rId3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4566900" cy="50800"/>
                  <wp:docPr id="729" name="Picture 7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8.png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69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30" name="Picture 7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731" name="Picture 7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0.png"/>
                          <pic:cNvPicPr/>
                        </pic:nvPicPr>
                        <pic:blipFill>
                          <a:blip r:embed="rId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32" name="Picture 7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33" name="Picture 7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34" name="Picture 7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8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35" name="Picture 7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4.png"/>
                          <pic:cNvPicPr/>
                        </pic:nvPicPr>
                        <pic:blipFill>
                          <a:blip r:embed="rId3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736" name="Picture 7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37" name="Picture 7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38" name="Picture 7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39" name="Picture 7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1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40" name="Picture 7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41" name="Picture 7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42" name="Picture 7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43" name="Picture 7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44" name="Picture 7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45" name="Picture 7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46" name="Picture 7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47" name="Picture 7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48" name="Picture 7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49" name="Picture 7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750" name="Picture 7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9.png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751" name="Picture 7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0.png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752" name="Picture 7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1.png"/>
                          <pic:cNvPicPr/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753" name="Picture 7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54" name="Picture 7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755" name="Picture 7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4.png"/>
                          <pic:cNvPicPr/>
                        </pic:nvPicPr>
                        <pic:blipFill>
                          <a:blip r:embed="rId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56" name="Picture 7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757" name="Picture 7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58" name="Picture 7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759" name="Picture 7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2.png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760" name="Picture 7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61" name="Picture 7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14300"/>
                  <wp:docPr id="762" name="Picture 7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1.png"/>
                          <pic:cNvPicPr/>
                        </pic:nvPicPr>
                        <pic:blipFill>
                          <a:blip r:embed="rId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63" name="Picture 7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8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764" name="Picture 7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65" name="Picture 7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66" name="Picture 7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767" name="Picture 7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768" name="Picture 7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39700"/>
                  <wp:docPr id="769" name="Picture 7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8.png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770" name="Picture 7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9.png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71" name="Picture 7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72" name="Picture 7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73" name="Picture 7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774" name="Picture 7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3.png"/>
                          <pic:cNvPicPr/>
                        </pic:nvPicPr>
                        <pic:blipFill>
                          <a:blip r:embed="rId3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775" name="Picture 7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776" name="Picture 7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1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77" name="Picture 7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78" name="Picture 7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9.png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779" name="Picture 7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8.png"/>
                          <pic:cNvPicPr/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80" name="Picture 7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81" name="Picture 7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82" name="Picture 7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83" name="Picture 7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84" name="Picture 7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785" name="Picture 7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7.png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86" name="Picture 7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342100" cy="50800"/>
                  <wp:docPr id="787" name="Picture 7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6.png"/>
                          <pic:cNvPicPr/>
                        </pic:nvPicPr>
                        <pic:blipFill>
                          <a:blip r:embed="rId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88" name="Picture 7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89" name="Picture 7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8.png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90" name="Picture 7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91" name="Picture 7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92" name="Picture 7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93" name="Picture 7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94" name="Picture 7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95" name="Picture 7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796" name="Picture 7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97" name="Picture 7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98" name="Picture 7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99" name="Picture 7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114300"/>
                  <wp:docPr id="800" name="Picture 8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9.png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801" name="Picture 8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0.png"/>
                          <pic:cNvPicPr/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02" name="Picture 8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803" name="Picture 8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04" name="Picture 8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05" name="Picture 8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06" name="Picture 8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07" name="Picture 8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03200"/>
                  <wp:docPr id="808" name="Picture 8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7.png"/>
                          <pic:cNvPicPr/>
                        </pic:nvPicPr>
                        <pic:blipFill>
                          <a:blip r:embed="rId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809" name="Picture 8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8.png"/>
                          <pic:cNvPicPr/>
                        </pic:nvPicPr>
                        <pic:blipFill>
                          <a:blip r:embed="rId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10" name="Picture 8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811" name="Picture 8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0.png"/>
                          <pic:cNvPicPr/>
                        </pic:nvPicPr>
                        <pic:blipFill>
                          <a:blip r:embed="rId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12" name="Picture 8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813" name="Picture 8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814" name="Picture 8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2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15" name="Picture 8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16" name="Picture 8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17" name="Picture 8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18" name="Picture 8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819" name="Picture 8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5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20" name="Picture 8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21" name="Picture 8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22" name="Picture 8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23" name="Picture 8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824" name="Picture 8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3.png"/>
                          <pic:cNvPicPr/>
                        </pic:nvPicPr>
                        <pic:blipFill>
                          <a:blip r:embed="rId3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825" name="Picture 8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4.png"/>
                          <pic:cNvPicPr/>
                        </pic:nvPicPr>
                        <pic:blipFill>
                          <a:blip r:embed="rId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26" name="Picture 8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27" name="Picture 8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828" name="Picture 8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2.png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829" name="Picture 8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30" name="Picture 8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03200"/>
                  <wp:docPr id="831" name="Picture 8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0.png"/>
                          <pic:cNvPicPr/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832" name="Picture 8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8.png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33" name="Picture 8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834" name="Picture 8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3.png"/>
                          <pic:cNvPicPr/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835" name="Picture 8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36" name="Picture 8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837" name="Picture 8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1.png"/>
                          <pic:cNvPicPr/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838" name="Picture 8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839" name="Picture 8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8.png"/>
                          <pic:cNvPicPr/>
                        </pic:nvPicPr>
                        <pic:blipFill>
                          <a:blip r:embed="rId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40" name="Picture 8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41" name="Picture 8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42" name="Picture 8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843" name="Picture 8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44" name="Picture 8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45" name="Picture 8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46" name="Picture 8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92100"/>
                  <wp:docPr id="847" name="Picture 8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6.png"/>
                          <pic:cNvPicPr/>
                        </pic:nvPicPr>
                        <pic:blipFill>
                          <a:blip r:embed="rId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48" name="Picture 8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65100"/>
                  <wp:docPr id="849" name="Picture 8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8.png"/>
                          <pic:cNvPicPr/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850" name="Picture 8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9.png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851" name="Picture 8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0.png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52" name="Picture 8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53" name="Picture 8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54" name="Picture 8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6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55" name="Picture 8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856" name="Picture 8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5.png"/>
                          <pic:cNvPicPr/>
                        </pic:nvPicPr>
                        <pic:blipFill>
                          <a:blip r:embed="rId3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57" name="Picture 8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858" name="Picture 8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7.png"/>
                          <pic:cNvPicPr/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859" name="Picture 8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3.png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60" name="Picture 8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861" name="Picture 8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62" name="Picture 8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863" name="Picture 8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62.png"/>
                          <pic:cNvPicPr/>
                        </pic:nvPicPr>
                        <pic:blipFill>
                          <a:blip r:embed="rId3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64" name="Picture 8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65" name="Picture 8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1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866" name="Picture 8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67" name="Picture 8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68" name="Picture 8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355600"/>
                  <wp:docPr id="869" name="Picture 8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68.png"/>
                          <pic:cNvPicPr/>
                        </pic:nvPicPr>
                        <pic:blipFill>
                          <a:blip r:embed="rId3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70" name="Picture 8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871" name="Picture 8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0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72" name="Picture 8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873" name="Picture 8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2.png"/>
                          <pic:cNvPicPr/>
                        </pic:nvPicPr>
                        <pic:blipFill>
                          <a:blip r:embed="rId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74" name="Picture 8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875" name="Picture 8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4.png"/>
                          <pic:cNvPicPr/>
                        </pic:nvPicPr>
                        <pic:blipFill>
                          <a:blip r:embed="rId3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76" name="Picture 8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877" name="Picture 8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6.png"/>
                          <pic:cNvPicPr/>
                        </pic:nvPicPr>
                        <pic:blipFill>
                          <a:blip r:embed="rId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127000"/>
                  <wp:docPr id="878" name="Picture 8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7.png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15900"/>
                  <wp:docPr id="879" name="Picture 8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8.png"/>
                          <pic:cNvPicPr/>
                        </pic:nvPicPr>
                        <pic:blipFill>
                          <a:blip r:embed="rId3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880" name="Picture 8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9.png"/>
                          <pic:cNvPicPr/>
                        </pic:nvPicPr>
                        <pic:blipFill>
                          <a:blip r:embed="rId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81" name="Picture 8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882" name="Picture 8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1.png"/>
                          <pic:cNvPicPr/>
                        </pic:nvPicPr>
                        <pic:blipFill>
                          <a:blip r:embed="rId3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83" name="Picture 8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884" name="Picture 8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3.png"/>
                          <pic:cNvPicPr/>
                        </pic:nvPicPr>
                        <pic:blipFill>
                          <a:blip r:embed="rId3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885" name="Picture 8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1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90500"/>
                  <wp:docPr id="886" name="Picture 8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5.png"/>
                          <pic:cNvPicPr/>
                        </pic:nvPicPr>
                        <pic:blipFill>
                          <a:blip r:embed="rId3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87" name="Picture 8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888" name="Picture 8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7.png"/>
                          <pic:cNvPicPr/>
                        </pic:nvPicPr>
                        <pic:blipFill>
                          <a:blip r:embed="rId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89" name="Picture 8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90" name="Picture 8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91" name="Picture 8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892" name="Picture 8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1.png"/>
                          <pic:cNvPicPr/>
                        </pic:nvPicPr>
                        <pic:blipFill>
                          <a:blip r:embed="rId3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93" name="Picture 8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894" name="Picture 8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3.png"/>
                          <pic:cNvPicPr/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95" name="Picture 8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1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03200"/>
                  <wp:docPr id="896" name="Picture 8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5.png"/>
                          <pic:cNvPicPr/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97" name="Picture 8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28600"/>
                  <wp:docPr id="898" name="Picture 8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7.png"/>
                          <pic:cNvPicPr/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899" name="Picture 8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8.png"/>
                          <pic:cNvPicPr/>
                        </pic:nvPicPr>
                        <pic:blipFill>
                          <a:blip r:embed="rId3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900" name="Picture 9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1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901" name="Picture 9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02" name="Picture 9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903" name="Picture 9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2.png"/>
                          <pic:cNvPicPr/>
                        </pic:nvPicPr>
                        <pic:blipFill>
                          <a:blip r:embed="rId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904" name="Picture 9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3.png"/>
                          <pic:cNvPicPr/>
                        </pic:nvPicPr>
                        <pic:blipFill>
                          <a:blip r:embed="rId3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905" name="Picture 9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1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14300"/>
                  <wp:docPr id="906" name="Picture 9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5.png"/>
                          <pic:cNvPicPr/>
                        </pic:nvPicPr>
                        <pic:blipFill>
                          <a:blip r:embed="rId3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907" name="Picture 9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08" name="Picture 9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909" name="Picture 9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2700"/>
                  <wp:docPr id="910" name="Picture 9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9.png"/>
                          <pic:cNvPicPr/>
                        </pic:nvPicPr>
                        <pic:blipFill>
                          <a:blip r:embed="rId3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645900" cy="38100"/>
                  <wp:docPr id="911" name="Picture 9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0.png"/>
                          <pic:cNvPicPr/>
                        </pic:nvPicPr>
                        <pic:blipFill>
                          <a:blip r:embed="rId3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59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912" name="Picture 9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913" name="Picture 9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914" name="Picture 9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3.png"/>
                          <pic:cNvPicPr/>
                        </pic:nvPicPr>
                        <pic:blipFill>
                          <a:blip r:embed="rId3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15" name="Picture 9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916" name="Picture 9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5.png"/>
                          <pic:cNvPicPr/>
                        </pic:nvPicPr>
                        <pic:blipFill>
                          <a:blip r:embed="rId3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917" name="Picture 9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0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918" name="Picture 9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919" name="Picture 9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8.png"/>
                          <pic:cNvPicPr/>
                        </pic:nvPicPr>
                        <pic:blipFill>
                          <a:blip r:embed="rId3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20" name="Picture 9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21" name="Picture 9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922" name="Picture 9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8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15900"/>
                  <wp:docPr id="923" name="Picture 9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22.png"/>
                          <pic:cNvPicPr/>
                        </pic:nvPicPr>
                        <pic:blipFill>
                          <a:blip r:embed="rId3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24" name="Picture 9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925" name="Picture 9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26" name="Picture 9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927" name="Picture 9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26.png"/>
                          <pic:cNvPicPr/>
                        </pic:nvPicPr>
                        <pic:blipFill>
                          <a:blip r:embed="rId3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28" name="Picture 9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929" name="Picture 9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6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30" name="Picture 9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931" name="Picture 9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0.png"/>
                          <pic:cNvPicPr/>
                        </pic:nvPicPr>
                        <pic:blipFill>
                          <a:blip r:embed="rId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932" name="Picture 9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76200"/>
                  <wp:docPr id="933" name="Picture 9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2.png"/>
                          <pic:cNvPicPr/>
                        </pic:nvPicPr>
                        <pic:blipFill>
                          <a:blip r:embed="rId3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934" name="Picture 9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35" name="Picture 9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936" name="Picture 9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5.png"/>
                          <pic:cNvPicPr/>
                        </pic:nvPicPr>
                        <pic:blipFill>
                          <a:blip r:embed="rId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937" name="Picture 9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76200"/>
                  <wp:docPr id="938" name="Picture 9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7.png"/>
                          <pic:cNvPicPr/>
                        </pic:nvPicPr>
                        <pic:blipFill>
                          <a:blip r:embed="rId3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444500"/>
                  <wp:docPr id="939" name="Picture 9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8.png"/>
                          <pic:cNvPicPr/>
                        </pic:nvPicPr>
                        <pic:blipFill>
                          <a:blip r:embed="rId3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44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40" name="Picture 9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941" name="Picture 9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942" name="Picture 9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1.png"/>
                          <pic:cNvPicPr/>
                        </pic:nvPicPr>
                        <pic:blipFill>
                          <a:blip r:embed="rId3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943" name="Picture 9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2.png"/>
                          <pic:cNvPicPr/>
                        </pic:nvPicPr>
                        <pic:blipFill>
                          <a:blip r:embed="rId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44" name="Picture 9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945" name="Picture 9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946" name="Picture 9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47" name="Picture 9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948" name="Picture 9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949" name="Picture 9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950" name="Picture 9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9.png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51" name="Picture 9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52" name="Picture 9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953" name="Picture 9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584200"/>
                  <wp:docPr id="954" name="Picture 9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3.png"/>
                          <pic:cNvPicPr/>
                        </pic:nvPicPr>
                        <pic:blipFill>
                          <a:blip r:embed="rId3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584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955" name="Picture 9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956" name="Picture 9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5.png"/>
                          <pic:cNvPicPr/>
                        </pic:nvPicPr>
                        <pic:blipFill>
                          <a:blip r:embed="rId3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957" name="Picture 9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58" name="Picture 9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959" name="Picture 9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8.png"/>
                          <pic:cNvPicPr/>
                        </pic:nvPicPr>
                        <pic:blipFill>
                          <a:blip r:embed="rId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960" name="Picture 9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9.png"/>
                          <pic:cNvPicPr/>
                        </pic:nvPicPr>
                        <pic:blipFill>
                          <a:blip r:embed="rId3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961" name="Picture 9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1.png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962" name="Picture 9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963" name="Picture 9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0.png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52400"/>
                  <wp:docPr id="964" name="Picture 9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63.png"/>
                          <pic:cNvPicPr/>
                        </pic:nvPicPr>
                        <pic:blipFill>
                          <a:blip r:embed="rId3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965" name="Picture 9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6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966" name="Picture 9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2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967" name="Picture 9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66.png"/>
                          <pic:cNvPicPr/>
                        </pic:nvPicPr>
                        <pic:blipFill>
                          <a:blip r:embed="rId3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968" name="Picture 9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969" name="Picture 9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970" name="Picture 9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971" name="Picture 9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70.png"/>
                          <pic:cNvPicPr/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972" name="Picture 9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973" name="Picture 9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0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974" name="Picture 9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0.png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975" name="Picture 9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74.png"/>
                          <pic:cNvPicPr/>
                        </pic:nvPicPr>
                        <pic:blipFill>
                          <a:blip r:embed="rId3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88900"/>
                  <wp:docPr id="976" name="Picture 9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75.png"/>
                          <pic:cNvPicPr/>
                        </pic:nvPicPr>
                        <pic:blipFill>
                          <a:blip r:embed="rId3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977" name="Picture 9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76.png"/>
                          <pic:cNvPicPr/>
                        </pic:nvPicPr>
                        <pic:blipFill>
                          <a:blip r:embed="rId3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978" name="Picture 9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979" name="Picture 9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980" name="Picture 9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79.png"/>
                          <pic:cNvPicPr/>
                        </pic:nvPicPr>
                        <pic:blipFill>
                          <a:blip r:embed="rId3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981" name="Picture 9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0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982" name="Picture 9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81.png"/>
                          <pic:cNvPicPr/>
                        </pic:nvPicPr>
                        <pic:blipFill>
                          <a:blip r:embed="rId3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983" name="Picture 9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82.png"/>
                          <pic:cNvPicPr/>
                        </pic:nvPicPr>
                        <pic:blipFill>
                          <a:blip r:embed="rId3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84" name="Picture 9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985" name="Picture 9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0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986" name="Picture 9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85.png"/>
                          <pic:cNvPicPr/>
                        </pic:nvPicPr>
                        <pic:blipFill>
                          <a:blip r:embed="rId3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987" name="Picture 9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86.png"/>
                          <pic:cNvPicPr/>
                        </pic:nvPicPr>
                        <pic:blipFill>
                          <a:blip r:embed="rId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988" name="Picture 9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6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89" name="Picture 9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990" name="Picture 9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991" name="Picture 9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90.png"/>
                          <pic:cNvPicPr/>
                        </pic:nvPicPr>
                        <pic:blipFill>
                          <a:blip r:embed="rId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992" name="Picture 9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91.png"/>
                          <pic:cNvPicPr/>
                        </pic:nvPicPr>
                        <pic:blipFill>
                          <a:blip r:embed="rId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993" name="Picture 9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994" name="Picture 9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93.png"/>
                          <pic:cNvPicPr/>
                        </pic:nvPicPr>
                        <pic:blipFill>
                          <a:blip r:embed="rId3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995" name="Picture 9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94.png"/>
                          <pic:cNvPicPr/>
                        </pic:nvPicPr>
                        <pic:blipFill>
                          <a:blip r:embed="rId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996" name="Picture 9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95.png"/>
                          <pic:cNvPicPr/>
                        </pic:nvPicPr>
                        <pic:blipFill>
                          <a:blip r:embed="rId3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997" name="Picture 9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998" name="Picture 9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97.png"/>
                          <pic:cNvPicPr/>
                        </pic:nvPicPr>
                        <pic:blipFill>
                          <a:blip r:embed="rId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999" name="Picture 9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98.png"/>
                          <pic:cNvPicPr/>
                        </pic:nvPicPr>
                        <pic:blipFill>
                          <a:blip r:embed="rId3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00" name="Picture 10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1001" name="Picture 10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0.png"/>
                          <pic:cNvPicPr/>
                        </pic:nvPicPr>
                        <pic:blipFill>
                          <a:blip r:embed="rId3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14300"/>
                  <wp:docPr id="1002" name="Picture 10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1.png"/>
                          <pic:cNvPicPr/>
                        </pic:nvPicPr>
                        <pic:blipFill>
                          <a:blip r:embed="rId3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03" name="Picture 10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1004" name="Picture 10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3.png"/>
                          <pic:cNvPicPr/>
                        </pic:nvPicPr>
                        <pic:blipFill>
                          <a:blip r:embed="rId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005" name="Picture 10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006" name="Picture 10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90500"/>
                  <wp:docPr id="1007" name="Picture 10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6.png"/>
                          <pic:cNvPicPr/>
                        </pic:nvPicPr>
                        <pic:blipFill>
                          <a:blip r:embed="rId3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08" name="Picture 10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1009" name="Picture 10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8.png"/>
                          <pic:cNvPicPr/>
                        </pic:nvPicPr>
                        <pic:blipFill>
                          <a:blip r:embed="rId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010" name="Picture 10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33500" cy="165100"/>
                  <wp:docPr id="1011" name="Picture 10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10.png"/>
                          <pic:cNvPicPr/>
                        </pic:nvPicPr>
                        <pic:blipFill>
                          <a:blip r:embed="rId3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012" name="Picture 10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013" name="Picture 10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014" name="Picture 10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571500"/>
                  <wp:docPr id="1015" name="Picture 10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14.png"/>
                          <pic:cNvPicPr/>
                        </pic:nvPicPr>
                        <pic:blipFill>
                          <a:blip r:embed="rId3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016" name="Picture 10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017" name="Picture 10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18" name="Picture 10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019" name="Picture 10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020" name="Picture 10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021" name="Picture 10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022" name="Picture 10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1023" name="Picture 10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1024" name="Picture 10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23.png"/>
                          <pic:cNvPicPr/>
                        </pic:nvPicPr>
                        <pic:blipFill>
                          <a:blip r:embed="rId3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025" name="Picture 10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1026" name="Picture 10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25.png"/>
                          <pic:cNvPicPr/>
                        </pic:nvPicPr>
                        <pic:blipFill>
                          <a:blip r:embed="rId3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90500"/>
                  <wp:docPr id="1027" name="Picture 10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26.png"/>
                          <pic:cNvPicPr/>
                        </pic:nvPicPr>
                        <pic:blipFill>
                          <a:blip r:embed="rId3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14300"/>
                  <wp:docPr id="1028" name="Picture 10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27.png"/>
                          <pic:cNvPicPr/>
                        </pic:nvPicPr>
                        <pic:blipFill>
                          <a:blip r:embed="rId3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029" name="Picture 10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28.png"/>
                          <pic:cNvPicPr/>
                        </pic:nvPicPr>
                        <pic:blipFill>
                          <a:blip r:embed="rId3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15900"/>
                  <wp:docPr id="1030" name="Picture 10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29.png"/>
                          <pic:cNvPicPr/>
                        </pic:nvPicPr>
                        <pic:blipFill>
                          <a:blip r:embed="rId3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031" name="Picture 10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1032" name="Picture 10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1.png"/>
                          <pic:cNvPicPr/>
                        </pic:nvPicPr>
                        <pic:blipFill>
                          <a:blip r:embed="rId4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17" Type="http://schemas.openxmlformats.org/officeDocument/2006/relationships/image" Target="media/image209.png"/><Relationship Id="rId218" Type="http://schemas.openxmlformats.org/officeDocument/2006/relationships/image" Target="media/image210.png"/><Relationship Id="rId219" Type="http://schemas.openxmlformats.org/officeDocument/2006/relationships/image" Target="media/image211.png"/><Relationship Id="rId220" Type="http://schemas.openxmlformats.org/officeDocument/2006/relationships/image" Target="media/image212.png"/><Relationship Id="rId221" Type="http://schemas.openxmlformats.org/officeDocument/2006/relationships/image" Target="media/image213.png"/><Relationship Id="rId222" Type="http://schemas.openxmlformats.org/officeDocument/2006/relationships/image" Target="media/image214.png"/><Relationship Id="rId223" Type="http://schemas.openxmlformats.org/officeDocument/2006/relationships/image" Target="media/image215.png"/><Relationship Id="rId224" Type="http://schemas.openxmlformats.org/officeDocument/2006/relationships/image" Target="media/image216.png"/><Relationship Id="rId225" Type="http://schemas.openxmlformats.org/officeDocument/2006/relationships/image" Target="media/image217.png"/><Relationship Id="rId226" Type="http://schemas.openxmlformats.org/officeDocument/2006/relationships/image" Target="media/image218.png"/><Relationship Id="rId227" Type="http://schemas.openxmlformats.org/officeDocument/2006/relationships/image" Target="media/image219.png"/><Relationship Id="rId228" Type="http://schemas.openxmlformats.org/officeDocument/2006/relationships/image" Target="media/image220.png"/><Relationship Id="rId229" Type="http://schemas.openxmlformats.org/officeDocument/2006/relationships/image" Target="media/image221.png"/><Relationship Id="rId230" Type="http://schemas.openxmlformats.org/officeDocument/2006/relationships/image" Target="media/image222.png"/><Relationship Id="rId231" Type="http://schemas.openxmlformats.org/officeDocument/2006/relationships/image" Target="media/image223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34" Type="http://schemas.openxmlformats.org/officeDocument/2006/relationships/image" Target="media/image226.png"/><Relationship Id="rId235" Type="http://schemas.openxmlformats.org/officeDocument/2006/relationships/image" Target="media/image227.png"/><Relationship Id="rId236" Type="http://schemas.openxmlformats.org/officeDocument/2006/relationships/image" Target="media/image228.png"/><Relationship Id="rId237" Type="http://schemas.openxmlformats.org/officeDocument/2006/relationships/image" Target="media/image229.png"/><Relationship Id="rId238" Type="http://schemas.openxmlformats.org/officeDocument/2006/relationships/image" Target="media/image230.png"/><Relationship Id="rId239" Type="http://schemas.openxmlformats.org/officeDocument/2006/relationships/image" Target="media/image231.png"/><Relationship Id="rId240" Type="http://schemas.openxmlformats.org/officeDocument/2006/relationships/image" Target="media/image232.png"/><Relationship Id="rId241" Type="http://schemas.openxmlformats.org/officeDocument/2006/relationships/image" Target="media/image233.png"/><Relationship Id="rId242" Type="http://schemas.openxmlformats.org/officeDocument/2006/relationships/image" Target="media/image234.pn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image" Target="media/image238.png"/><Relationship Id="rId247" Type="http://schemas.openxmlformats.org/officeDocument/2006/relationships/image" Target="media/image239.png"/><Relationship Id="rId248" Type="http://schemas.openxmlformats.org/officeDocument/2006/relationships/image" Target="media/image240.png"/><Relationship Id="rId249" Type="http://schemas.openxmlformats.org/officeDocument/2006/relationships/image" Target="media/image241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252" Type="http://schemas.openxmlformats.org/officeDocument/2006/relationships/image" Target="media/image244.png"/><Relationship Id="rId253" Type="http://schemas.openxmlformats.org/officeDocument/2006/relationships/image" Target="media/image245.png"/><Relationship Id="rId254" Type="http://schemas.openxmlformats.org/officeDocument/2006/relationships/image" Target="media/image246.png"/><Relationship Id="rId255" Type="http://schemas.openxmlformats.org/officeDocument/2006/relationships/image" Target="media/image247.png"/><Relationship Id="rId256" Type="http://schemas.openxmlformats.org/officeDocument/2006/relationships/image" Target="media/image248.png"/><Relationship Id="rId257" Type="http://schemas.openxmlformats.org/officeDocument/2006/relationships/image" Target="media/image249.png"/><Relationship Id="rId258" Type="http://schemas.openxmlformats.org/officeDocument/2006/relationships/image" Target="media/image250.png"/><Relationship Id="rId259" Type="http://schemas.openxmlformats.org/officeDocument/2006/relationships/image" Target="media/image251.png"/><Relationship Id="rId260" Type="http://schemas.openxmlformats.org/officeDocument/2006/relationships/image" Target="media/image252.png"/><Relationship Id="rId261" Type="http://schemas.openxmlformats.org/officeDocument/2006/relationships/image" Target="media/image253.png"/><Relationship Id="rId262" Type="http://schemas.openxmlformats.org/officeDocument/2006/relationships/image" Target="media/image254.png"/><Relationship Id="rId263" Type="http://schemas.openxmlformats.org/officeDocument/2006/relationships/image" Target="media/image255.png"/><Relationship Id="rId264" Type="http://schemas.openxmlformats.org/officeDocument/2006/relationships/image" Target="media/image256.png"/><Relationship Id="rId265" Type="http://schemas.openxmlformats.org/officeDocument/2006/relationships/image" Target="media/image257.png"/><Relationship Id="rId266" Type="http://schemas.openxmlformats.org/officeDocument/2006/relationships/image" Target="media/image258.png"/><Relationship Id="rId267" Type="http://schemas.openxmlformats.org/officeDocument/2006/relationships/image" Target="media/image259.png"/><Relationship Id="rId268" Type="http://schemas.openxmlformats.org/officeDocument/2006/relationships/image" Target="media/image260.png"/><Relationship Id="rId269" Type="http://schemas.openxmlformats.org/officeDocument/2006/relationships/image" Target="media/image261.png"/><Relationship Id="rId270" Type="http://schemas.openxmlformats.org/officeDocument/2006/relationships/image" Target="media/image262.png"/><Relationship Id="rId271" Type="http://schemas.openxmlformats.org/officeDocument/2006/relationships/image" Target="media/image263.png"/><Relationship Id="rId272" Type="http://schemas.openxmlformats.org/officeDocument/2006/relationships/image" Target="media/image264.png"/><Relationship Id="rId273" Type="http://schemas.openxmlformats.org/officeDocument/2006/relationships/image" Target="media/image265.png"/><Relationship Id="rId274" Type="http://schemas.openxmlformats.org/officeDocument/2006/relationships/image" Target="media/image266.png"/><Relationship Id="rId275" Type="http://schemas.openxmlformats.org/officeDocument/2006/relationships/image" Target="media/image267.png"/><Relationship Id="rId276" Type="http://schemas.openxmlformats.org/officeDocument/2006/relationships/image" Target="media/image268.png"/><Relationship Id="rId277" Type="http://schemas.openxmlformats.org/officeDocument/2006/relationships/image" Target="media/image269.png"/><Relationship Id="rId278" Type="http://schemas.openxmlformats.org/officeDocument/2006/relationships/image" Target="media/image270.png"/><Relationship Id="rId279" Type="http://schemas.openxmlformats.org/officeDocument/2006/relationships/image" Target="media/image271.png"/><Relationship Id="rId280" Type="http://schemas.openxmlformats.org/officeDocument/2006/relationships/image" Target="media/image272.png"/><Relationship Id="rId281" Type="http://schemas.openxmlformats.org/officeDocument/2006/relationships/image" Target="media/image273.png"/><Relationship Id="rId282" Type="http://schemas.openxmlformats.org/officeDocument/2006/relationships/image" Target="media/image274.png"/><Relationship Id="rId283" Type="http://schemas.openxmlformats.org/officeDocument/2006/relationships/image" Target="media/image275.png"/><Relationship Id="rId284" Type="http://schemas.openxmlformats.org/officeDocument/2006/relationships/image" Target="media/image276.png"/><Relationship Id="rId285" Type="http://schemas.openxmlformats.org/officeDocument/2006/relationships/image" Target="media/image277.png"/><Relationship Id="rId286" Type="http://schemas.openxmlformats.org/officeDocument/2006/relationships/image" Target="media/image278.png"/><Relationship Id="rId287" Type="http://schemas.openxmlformats.org/officeDocument/2006/relationships/image" Target="media/image279.png"/><Relationship Id="rId288" Type="http://schemas.openxmlformats.org/officeDocument/2006/relationships/image" Target="media/image280.png"/><Relationship Id="rId289" Type="http://schemas.openxmlformats.org/officeDocument/2006/relationships/image" Target="media/image281.png"/><Relationship Id="rId290" Type="http://schemas.openxmlformats.org/officeDocument/2006/relationships/image" Target="media/image282.png"/><Relationship Id="rId291" Type="http://schemas.openxmlformats.org/officeDocument/2006/relationships/image" Target="media/image283.png"/><Relationship Id="rId292" Type="http://schemas.openxmlformats.org/officeDocument/2006/relationships/image" Target="media/image284.png"/><Relationship Id="rId293" Type="http://schemas.openxmlformats.org/officeDocument/2006/relationships/image" Target="media/image285.png"/><Relationship Id="rId294" Type="http://schemas.openxmlformats.org/officeDocument/2006/relationships/image" Target="media/image286.png"/><Relationship Id="rId295" Type="http://schemas.openxmlformats.org/officeDocument/2006/relationships/image" Target="media/image287.png"/><Relationship Id="rId296" Type="http://schemas.openxmlformats.org/officeDocument/2006/relationships/image" Target="media/image288.png"/><Relationship Id="rId297" Type="http://schemas.openxmlformats.org/officeDocument/2006/relationships/image" Target="media/image289.png"/><Relationship Id="rId298" Type="http://schemas.openxmlformats.org/officeDocument/2006/relationships/image" Target="media/image290.png"/><Relationship Id="rId299" Type="http://schemas.openxmlformats.org/officeDocument/2006/relationships/image" Target="media/image291.png"/><Relationship Id="rId300" Type="http://schemas.openxmlformats.org/officeDocument/2006/relationships/image" Target="media/image292.png"/><Relationship Id="rId301" Type="http://schemas.openxmlformats.org/officeDocument/2006/relationships/image" Target="media/image293.png"/><Relationship Id="rId302" Type="http://schemas.openxmlformats.org/officeDocument/2006/relationships/image" Target="media/image294.png"/><Relationship Id="rId303" Type="http://schemas.openxmlformats.org/officeDocument/2006/relationships/image" Target="media/image295.png"/><Relationship Id="rId304" Type="http://schemas.openxmlformats.org/officeDocument/2006/relationships/image" Target="media/image296.png"/><Relationship Id="rId305" Type="http://schemas.openxmlformats.org/officeDocument/2006/relationships/image" Target="media/image297.png"/><Relationship Id="rId306" Type="http://schemas.openxmlformats.org/officeDocument/2006/relationships/image" Target="media/image298.png"/><Relationship Id="rId307" Type="http://schemas.openxmlformats.org/officeDocument/2006/relationships/image" Target="media/image299.png"/><Relationship Id="rId308" Type="http://schemas.openxmlformats.org/officeDocument/2006/relationships/image" Target="media/image300.png"/><Relationship Id="rId309" Type="http://schemas.openxmlformats.org/officeDocument/2006/relationships/image" Target="media/image301.png"/><Relationship Id="rId310" Type="http://schemas.openxmlformats.org/officeDocument/2006/relationships/image" Target="media/image302.png"/><Relationship Id="rId311" Type="http://schemas.openxmlformats.org/officeDocument/2006/relationships/image" Target="media/image303.png"/><Relationship Id="rId312" Type="http://schemas.openxmlformats.org/officeDocument/2006/relationships/image" Target="media/image304.png"/><Relationship Id="rId313" Type="http://schemas.openxmlformats.org/officeDocument/2006/relationships/image" Target="media/image305.png"/><Relationship Id="rId314" Type="http://schemas.openxmlformats.org/officeDocument/2006/relationships/image" Target="media/image306.png"/><Relationship Id="rId315" Type="http://schemas.openxmlformats.org/officeDocument/2006/relationships/image" Target="media/image307.png"/><Relationship Id="rId316" Type="http://schemas.openxmlformats.org/officeDocument/2006/relationships/image" Target="media/image308.png"/><Relationship Id="rId317" Type="http://schemas.openxmlformats.org/officeDocument/2006/relationships/image" Target="media/image309.png"/><Relationship Id="rId318" Type="http://schemas.openxmlformats.org/officeDocument/2006/relationships/image" Target="media/image310.png"/><Relationship Id="rId319" Type="http://schemas.openxmlformats.org/officeDocument/2006/relationships/image" Target="media/image311.png"/><Relationship Id="rId320" Type="http://schemas.openxmlformats.org/officeDocument/2006/relationships/image" Target="media/image312.png"/><Relationship Id="rId321" Type="http://schemas.openxmlformats.org/officeDocument/2006/relationships/image" Target="media/image313.png"/><Relationship Id="rId322" Type="http://schemas.openxmlformats.org/officeDocument/2006/relationships/image" Target="media/image314.png"/><Relationship Id="rId323" Type="http://schemas.openxmlformats.org/officeDocument/2006/relationships/image" Target="media/image315.png"/><Relationship Id="rId324" Type="http://schemas.openxmlformats.org/officeDocument/2006/relationships/image" Target="media/image316.png"/><Relationship Id="rId325" Type="http://schemas.openxmlformats.org/officeDocument/2006/relationships/image" Target="media/image317.png"/><Relationship Id="rId326" Type="http://schemas.openxmlformats.org/officeDocument/2006/relationships/image" Target="media/image318.png"/><Relationship Id="rId327" Type="http://schemas.openxmlformats.org/officeDocument/2006/relationships/image" Target="media/image319.png"/><Relationship Id="rId328" Type="http://schemas.openxmlformats.org/officeDocument/2006/relationships/image" Target="media/image320.png"/><Relationship Id="rId329" Type="http://schemas.openxmlformats.org/officeDocument/2006/relationships/image" Target="media/image321.png"/><Relationship Id="rId330" Type="http://schemas.openxmlformats.org/officeDocument/2006/relationships/image" Target="media/image322.png"/><Relationship Id="rId331" Type="http://schemas.openxmlformats.org/officeDocument/2006/relationships/image" Target="media/image323.png"/><Relationship Id="rId332" Type="http://schemas.openxmlformats.org/officeDocument/2006/relationships/image" Target="media/image324.png"/><Relationship Id="rId333" Type="http://schemas.openxmlformats.org/officeDocument/2006/relationships/image" Target="media/image325.png"/><Relationship Id="rId334" Type="http://schemas.openxmlformats.org/officeDocument/2006/relationships/image" Target="media/image326.png"/><Relationship Id="rId335" Type="http://schemas.openxmlformats.org/officeDocument/2006/relationships/image" Target="media/image327.png"/><Relationship Id="rId336" Type="http://schemas.openxmlformats.org/officeDocument/2006/relationships/image" Target="media/image328.png"/><Relationship Id="rId337" Type="http://schemas.openxmlformats.org/officeDocument/2006/relationships/image" Target="media/image329.png"/><Relationship Id="rId338" Type="http://schemas.openxmlformats.org/officeDocument/2006/relationships/image" Target="media/image330.png"/><Relationship Id="rId339" Type="http://schemas.openxmlformats.org/officeDocument/2006/relationships/image" Target="media/image331.png"/><Relationship Id="rId340" Type="http://schemas.openxmlformats.org/officeDocument/2006/relationships/image" Target="media/image332.png"/><Relationship Id="rId341" Type="http://schemas.openxmlformats.org/officeDocument/2006/relationships/image" Target="media/image333.png"/><Relationship Id="rId342" Type="http://schemas.openxmlformats.org/officeDocument/2006/relationships/image" Target="media/image334.png"/><Relationship Id="rId343" Type="http://schemas.openxmlformats.org/officeDocument/2006/relationships/image" Target="media/image335.png"/><Relationship Id="rId344" Type="http://schemas.openxmlformats.org/officeDocument/2006/relationships/image" Target="media/image336.png"/><Relationship Id="rId345" Type="http://schemas.openxmlformats.org/officeDocument/2006/relationships/image" Target="media/image337.png"/><Relationship Id="rId346" Type="http://schemas.openxmlformats.org/officeDocument/2006/relationships/image" Target="media/image338.png"/><Relationship Id="rId347" Type="http://schemas.openxmlformats.org/officeDocument/2006/relationships/image" Target="media/image339.png"/><Relationship Id="rId348" Type="http://schemas.openxmlformats.org/officeDocument/2006/relationships/image" Target="media/image340.png"/><Relationship Id="rId349" Type="http://schemas.openxmlformats.org/officeDocument/2006/relationships/image" Target="media/image341.png"/><Relationship Id="rId350" Type="http://schemas.openxmlformats.org/officeDocument/2006/relationships/image" Target="media/image342.png"/><Relationship Id="rId351" Type="http://schemas.openxmlformats.org/officeDocument/2006/relationships/image" Target="media/image343.png"/><Relationship Id="rId352" Type="http://schemas.openxmlformats.org/officeDocument/2006/relationships/image" Target="media/image344.png"/><Relationship Id="rId353" Type="http://schemas.openxmlformats.org/officeDocument/2006/relationships/image" Target="media/image345.png"/><Relationship Id="rId354" Type="http://schemas.openxmlformats.org/officeDocument/2006/relationships/image" Target="media/image346.png"/><Relationship Id="rId355" Type="http://schemas.openxmlformats.org/officeDocument/2006/relationships/image" Target="media/image347.png"/><Relationship Id="rId356" Type="http://schemas.openxmlformats.org/officeDocument/2006/relationships/image" Target="media/image348.png"/><Relationship Id="rId357" Type="http://schemas.openxmlformats.org/officeDocument/2006/relationships/image" Target="media/image349.png"/><Relationship Id="rId358" Type="http://schemas.openxmlformats.org/officeDocument/2006/relationships/image" Target="media/image350.png"/><Relationship Id="rId359" Type="http://schemas.openxmlformats.org/officeDocument/2006/relationships/image" Target="media/image351.png"/><Relationship Id="rId360" Type="http://schemas.openxmlformats.org/officeDocument/2006/relationships/image" Target="media/image352.png"/><Relationship Id="rId361" Type="http://schemas.openxmlformats.org/officeDocument/2006/relationships/image" Target="media/image353.png"/><Relationship Id="rId362" Type="http://schemas.openxmlformats.org/officeDocument/2006/relationships/image" Target="media/image354.png"/><Relationship Id="rId363" Type="http://schemas.openxmlformats.org/officeDocument/2006/relationships/image" Target="media/image355.png"/><Relationship Id="rId364" Type="http://schemas.openxmlformats.org/officeDocument/2006/relationships/image" Target="media/image356.png"/><Relationship Id="rId365" Type="http://schemas.openxmlformats.org/officeDocument/2006/relationships/image" Target="media/image357.png"/><Relationship Id="rId366" Type="http://schemas.openxmlformats.org/officeDocument/2006/relationships/image" Target="media/image358.png"/><Relationship Id="rId367" Type="http://schemas.openxmlformats.org/officeDocument/2006/relationships/image" Target="media/image359.png"/><Relationship Id="rId368" Type="http://schemas.openxmlformats.org/officeDocument/2006/relationships/image" Target="media/image360.png"/><Relationship Id="rId369" Type="http://schemas.openxmlformats.org/officeDocument/2006/relationships/image" Target="media/image361.png"/><Relationship Id="rId370" Type="http://schemas.openxmlformats.org/officeDocument/2006/relationships/image" Target="media/image362.png"/><Relationship Id="rId371" Type="http://schemas.openxmlformats.org/officeDocument/2006/relationships/image" Target="media/image363.png"/><Relationship Id="rId372" Type="http://schemas.openxmlformats.org/officeDocument/2006/relationships/image" Target="media/image364.png"/><Relationship Id="rId373" Type="http://schemas.openxmlformats.org/officeDocument/2006/relationships/image" Target="media/image365.png"/><Relationship Id="rId374" Type="http://schemas.openxmlformats.org/officeDocument/2006/relationships/image" Target="media/image366.png"/><Relationship Id="rId375" Type="http://schemas.openxmlformats.org/officeDocument/2006/relationships/image" Target="media/image367.png"/><Relationship Id="rId376" Type="http://schemas.openxmlformats.org/officeDocument/2006/relationships/image" Target="media/image368.png"/><Relationship Id="rId377" Type="http://schemas.openxmlformats.org/officeDocument/2006/relationships/image" Target="media/image369.png"/><Relationship Id="rId378" Type="http://schemas.openxmlformats.org/officeDocument/2006/relationships/image" Target="media/image370.png"/><Relationship Id="rId379" Type="http://schemas.openxmlformats.org/officeDocument/2006/relationships/image" Target="media/image371.png"/><Relationship Id="rId380" Type="http://schemas.openxmlformats.org/officeDocument/2006/relationships/image" Target="media/image372.png"/><Relationship Id="rId381" Type="http://schemas.openxmlformats.org/officeDocument/2006/relationships/image" Target="media/image373.png"/><Relationship Id="rId382" Type="http://schemas.openxmlformats.org/officeDocument/2006/relationships/image" Target="media/image374.png"/><Relationship Id="rId383" Type="http://schemas.openxmlformats.org/officeDocument/2006/relationships/image" Target="media/image375.png"/><Relationship Id="rId384" Type="http://schemas.openxmlformats.org/officeDocument/2006/relationships/image" Target="media/image376.png"/><Relationship Id="rId385" Type="http://schemas.openxmlformats.org/officeDocument/2006/relationships/image" Target="media/image377.png"/><Relationship Id="rId386" Type="http://schemas.openxmlformats.org/officeDocument/2006/relationships/image" Target="media/image378.png"/><Relationship Id="rId387" Type="http://schemas.openxmlformats.org/officeDocument/2006/relationships/image" Target="media/image379.png"/><Relationship Id="rId388" Type="http://schemas.openxmlformats.org/officeDocument/2006/relationships/image" Target="media/image380.png"/><Relationship Id="rId389" Type="http://schemas.openxmlformats.org/officeDocument/2006/relationships/image" Target="media/image381.png"/><Relationship Id="rId390" Type="http://schemas.openxmlformats.org/officeDocument/2006/relationships/image" Target="media/image382.png"/><Relationship Id="rId391" Type="http://schemas.openxmlformats.org/officeDocument/2006/relationships/image" Target="media/image383.png"/><Relationship Id="rId392" Type="http://schemas.openxmlformats.org/officeDocument/2006/relationships/image" Target="media/image384.png"/><Relationship Id="rId393" Type="http://schemas.openxmlformats.org/officeDocument/2006/relationships/image" Target="media/image385.png"/><Relationship Id="rId394" Type="http://schemas.openxmlformats.org/officeDocument/2006/relationships/image" Target="media/image386.png"/><Relationship Id="rId395" Type="http://schemas.openxmlformats.org/officeDocument/2006/relationships/image" Target="media/image387.png"/><Relationship Id="rId396" Type="http://schemas.openxmlformats.org/officeDocument/2006/relationships/image" Target="media/image388.png"/><Relationship Id="rId397" Type="http://schemas.openxmlformats.org/officeDocument/2006/relationships/image" Target="media/image389.png"/><Relationship Id="rId398" Type="http://schemas.openxmlformats.org/officeDocument/2006/relationships/image" Target="media/image390.png"/><Relationship Id="rId399" Type="http://schemas.openxmlformats.org/officeDocument/2006/relationships/image" Target="media/image391.png"/><Relationship Id="rId400" Type="http://schemas.openxmlformats.org/officeDocument/2006/relationships/image" Target="media/image39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