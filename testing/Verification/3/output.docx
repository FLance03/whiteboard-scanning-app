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     fa</w:t>
              <w:br/>
              <w:t xml:space="preserve"> ia 5</w:t>
              <w:br/>
              <w:t xml:space="preserve"> 5 =</w:t>
              <w:br/>
              <w:t xml:space="preserve"> f</w:t>
              <w:br/>
              <w:t xml:space="preserve"> f°</w:t>
              <w:br/>
              <w:t xml:space="preserve"> f</w:t>
              <w:br/>
              <w:t xml:space="preserve">   oe.</w:t>
              <w:br/>
              <w:t xml:space="preserve">       j</w:t>
              <w:br/>
              <w:t xml:space="preserve"> A</w:t>
              <w:br/>
              <w:t xml:space="preserve">    . la!</w:t>
              <w:br/>
              <w:t xml:space="preserve">       1</w:t>
              <w:br/>
              <w:t xml:space="preserve">   |</w:t>
              <w:br/>
              <w:t xml:space="preserve">       - &amp;</w:t>
              <w:br/>
              <w:t xml:space="preserve">            aapl</w:t>
              <w:br/>
              <w:t xml:space="preserve">      i,</w:t>
              <w:br/>
              <w:t xml:space="preserve"> =</w:t>
              <w:br/>
              <w:t xml:space="preserve"> 7”</w:t>
              <w:br/>
              <w:t xml:space="preserve">     ,</w:t>
              <w:br/>
              <w:t xml:space="preserve"> te |</w:t>
              <w:br/>
              <w:t xml:space="preserve"> }</w:t>
              <w:br/>
              <w:t xml:space="preserve">     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5575300" cy="381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3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28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28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651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775700" cy="7239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5700" cy="7239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159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92200" cy="9144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524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905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2900" cy="3683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651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3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397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143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2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24130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413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4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6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9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921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2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778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588000" cy="53213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4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532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635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7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8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286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9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2159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1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11557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2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155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3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397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286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6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7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397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9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2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651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3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6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0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1143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5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651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6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8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651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2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1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7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889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8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73100" cy="4318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0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431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12800" cy="2286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1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5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270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8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9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651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2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4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5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6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651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7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794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8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0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4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6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8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9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0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1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3937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2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39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159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3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3556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4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3810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6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3048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3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524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5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5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5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540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0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413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1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4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5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9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0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1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42700" cy="508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3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27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524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7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9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1.png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3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4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9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016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7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889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0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3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6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7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016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8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9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0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5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7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0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3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6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286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8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540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9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0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2.png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6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6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7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9.png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0.png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762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2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3.png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4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286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7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9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0.png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9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2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159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3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4.png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0" cy="1905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5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921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6.png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0" cy="2413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7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9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6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524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2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952500" cy="1651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4.png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68300" cy="3683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5.png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159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6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905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.png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07300" cy="254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8.png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6100" cy="3429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1.png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68300" cy="1397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2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3.png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98500" cy="5461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4.png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546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965200" cy="3429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5.png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3175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7.png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651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8.png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6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905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1.png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397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8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9.png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1.png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2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3.png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4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5.png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1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6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9.png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9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1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921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2.png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4.png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5.png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889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7.png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4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3.png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6.png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8.png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9.png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5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4.png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4.png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286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0.png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397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2.png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4.png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5.png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9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8.png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407900" cy="381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6.png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79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508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7.png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8.png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3.png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8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3302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0.png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3.png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635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4.png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0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15900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9.png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5240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0.png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1.png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2.png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3.png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5.png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7.png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9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7940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7.png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6.png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032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9.png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032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0.png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762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1.png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270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2.png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0320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5.png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6.png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143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8.png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286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9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0320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1.png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2.png"/>
                          <pic:cNvPicPr/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8.png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8.png"/>
                          <pic:cNvPicPr/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524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9.png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6350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2.png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286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6.png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032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8.png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8224500" cy="50800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9.png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4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4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7.png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9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7.png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228600"/>
                  <wp:docPr id="519" name="Picture 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8.png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52400"/>
                  <wp:docPr id="520" name="Picture 5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9.png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52400"/>
                  <wp:docPr id="521" name="Picture 5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0.png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2" name="Picture 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57200" cy="254000"/>
                  <wp:docPr id="523" name="Picture 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2.png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03200"/>
                  <wp:docPr id="524" name="Picture 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3.png"/>
                          <pic:cNvPicPr/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525" name="Picture 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4.png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26" name="Picture 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5.png"/>
                          <pic:cNvPicPr/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7" name="Picture 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8" name="Picture 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529" name="Picture 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30" name="Picture 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15900"/>
                  <wp:docPr id="531" name="Picture 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0.png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32" name="Picture 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03200"/>
                  <wp:docPr id="533" name="Picture 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2.png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34" name="Picture 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35" name="Picture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536" name="Picture 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12800" cy="393700"/>
                  <wp:docPr id="537" name="Picture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6.png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39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38" name="Picture 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39" name="Picture 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90500"/>
                  <wp:docPr id="540" name="Picture 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9.png"/>
                          <pic:cNvPicPr/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41" name="Picture 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03200"/>
                  <wp:docPr id="542" name="Picture 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1.png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27000"/>
                  <wp:docPr id="543" name="Picture 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2.png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44" name="Picture 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0"/>
                  <wp:docPr id="545" name="Picture 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4.png"/>
                          <pic:cNvPicPr/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03200"/>
                  <wp:docPr id="546" name="Picture 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5.png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47" name="Picture 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48" name="Picture 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49" name="Picture 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01600"/>
                  <wp:docPr id="550" name="Picture 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9.png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51" name="Picture 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0.png"/>
                          <pic:cNvPicPr/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36600" cy="622300"/>
                  <wp:docPr id="552" name="Picture 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1.png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622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53" name="Picture 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2.png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544300" cy="50800"/>
                  <wp:docPr id="554" name="Picture 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3.png"/>
                          <pic:cNvPicPr/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43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55" name="Picture 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3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56" name="Picture 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57" name="Picture 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58" name="Picture 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59" name="Picture 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60" name="Picture 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561" name="Picture 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0.png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62" name="Picture 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563" name="Picture 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2.png"/>
                          <pic:cNvPicPr/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564" name="Picture 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3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65" name="Picture 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4.png"/>
                          <pic:cNvPicPr/>
                        </pic:nvPicPr>
                        <pic:blipFill>
                          <a:blip r:embed="rId2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66" name="Picture 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67" name="Picture 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9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68" name="Picture 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7.png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69" name="Picture 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570" name="Picture 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9.png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1" name="Picture 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2" name="Picture 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3" name="Picture 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4" name="Picture 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65100"/>
                  <wp:docPr id="575" name="Picture 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4.png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76" name="Picture 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7" name="Picture 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8" name="Picture 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579" name="Picture 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8.png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580" name="Picture 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9.png"/>
                          <pic:cNvPicPr/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581" name="Picture 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9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82" name="Picture 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83" name="Picture 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84" name="Picture 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54000"/>
                  <wp:docPr id="585" name="Picture 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4.png"/>
                          <pic:cNvPicPr/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586" name="Picture 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587" name="Picture 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6.png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588" name="Picture 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89" name="Picture 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590" name="Picture 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9.png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91" name="Picture 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92" name="Picture 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593" name="Picture 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2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94" name="Picture 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595" name="Picture 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4.png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96" name="Picture 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598" name="Picture 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7.png"/>
                          <pic:cNvPicPr/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65100"/>
                  <wp:docPr id="599" name="Picture 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8.png"/>
                          <pic:cNvPicPr/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00" name="Picture 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41300"/>
                  <wp:docPr id="601" name="Picture 6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0.png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02" name="Picture 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603" name="Picture 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2.png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04" name="Picture 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0"/>
                  <wp:docPr id="605" name="Picture 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4.png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90500"/>
                  <wp:docPr id="606" name="Picture 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5.png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07" name="Picture 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08" name="Picture 6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609" name="Picture 6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8.png"/>
                          <pic:cNvPicPr/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610" name="Picture 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2.png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11" name="Picture 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12" name="Picture 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13" name="Picture 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14" name="Picture 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15" name="Picture 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5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16" name="Picture 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17" name="Picture 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6.png"/>
                          <pic:cNvPicPr/>
                        </pic:nvPicPr>
                        <pic:blipFill>
                          <a:blip r:embed="rId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0"/>
                  <wp:docPr id="618" name="Picture 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7.png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83500" cy="76200"/>
                  <wp:docPr id="619" name="Picture 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8.png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20" name="Picture 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21" name="Picture 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22" name="Picture 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23" name="Picture 6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24" name="Picture 6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25" name="Picture 6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4.png"/>
                          <pic:cNvPicPr/>
                        </pic:nvPicPr>
                        <pic:blipFill>
                          <a:blip r:embed="rId2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26" name="Picture 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627" name="Picture 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6.png"/>
                          <pic:cNvPicPr/>
                        </pic:nvPicPr>
                        <pic:blipFill>
                          <a:blip r:embed="rId2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28" name="Picture 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7.png"/>
                          <pic:cNvPicPr/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629" name="Picture 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8.png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30" name="Picture 6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31" name="Picture 6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0.png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32" name="Picture 6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33" name="Picture 6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34" name="Picture 6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35" name="Picture 6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36" name="Picture 6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37" name="Picture 6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38" name="Picture 6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304800"/>
                  <wp:docPr id="639" name="Picture 6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8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40" name="Picture 6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641" name="Picture 6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0.png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42" name="Picture 6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43" name="Picture 6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644" name="Picture 6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45" name="Picture 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646" name="Picture 6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5.png"/>
                          <pic:cNvPicPr/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47" name="Picture 6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648" name="Picture 6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7.png"/>
                          <pic:cNvPicPr/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52400"/>
                  <wp:docPr id="649" name="Picture 6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8.png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650" name="Picture 6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9.png"/>
                          <pic:cNvPicPr/>
                        </pic:nvPicPr>
                        <pic:blipFill>
                          <a:blip r:embed="rId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51" name="Picture 6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52" name="Picture 6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53" name="Picture 6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54" name="Picture 6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55" name="Picture 6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5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56" name="Picture 6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57" name="Picture 6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58" name="Picture 6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59" name="Picture 6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60" name="Picture 6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9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61" name="Picture 6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9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62" name="Picture 6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663" name="Picture 6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2.png"/>
                          <pic:cNvPicPr/>
                        </pic:nvPicPr>
                        <pic:blipFill>
                          <a:blip r:embed="rId2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64" name="Picture 6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3.png"/>
                          <pic:cNvPicPr/>
                        </pic:nvPicPr>
                        <pic:blipFill>
                          <a:blip r:embed="rId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52400"/>
                  <wp:docPr id="665" name="Picture 6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4.png"/>
                          <pic:cNvPicPr/>
                        </pic:nvPicPr>
                        <pic:blipFill>
                          <a:blip r:embed="rId2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66" name="Picture 6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67" name="Picture 6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6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68" name="Picture 6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69" name="Picture 6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611100" cy="38100"/>
                  <wp:docPr id="670" name="Picture 6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9.png"/>
                          <pic:cNvPicPr/>
                        </pic:nvPicPr>
                        <pic:blipFill>
                          <a:blip r:embed="rId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1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71" name="Picture 6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72" name="Picture 6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673" name="Picture 6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2.png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74" name="Picture 6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75" name="Picture 6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76" name="Picture 6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77" name="Picture 6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78" name="Picture 6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7.png"/>
                          <pic:cNvPicPr/>
                        </pic:nvPicPr>
                        <pic:blipFill>
                          <a:blip r:embed="rId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79" name="Picture 6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80" name="Picture 6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681" name="Picture 6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5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82" name="Picture 6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683" name="Picture 6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2.png"/>
                          <pic:cNvPicPr/>
                        </pic:nvPicPr>
                        <pic:blipFill>
                          <a:blip r:embed="rId2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684" name="Picture 6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685" name="Picture 6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5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686" name="Picture 6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87" name="Picture 6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9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88" name="Picture 6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689" name="Picture 6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8.png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90" name="Picture 6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91" name="Picture 6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92" name="Picture 6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93" name="Picture 6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694" name="Picture 6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8.png"/>
                          <pic:cNvPicPr/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695" name="Picture 6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96" name="Picture 6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97" name="Picture 6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28600"/>
                  <wp:docPr id="698" name="Picture 6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7.png"/>
                          <pic:cNvPicPr/>
                        </pic:nvPicPr>
                        <pic:blipFill>
                          <a:blip r:embed="rId2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699" name="Picture 6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8.png"/>
                          <pic:cNvPicPr/>
                        </pic:nvPicPr>
                        <pic:blipFill>
                          <a:blip r:embed="rId3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77800"/>
                  <wp:docPr id="700" name="Picture 7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9.png"/>
                          <pic:cNvPicPr/>
                        </pic:nvPicPr>
                        <pic:blipFill>
                          <a:blip r:embed="rId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01" name="Picture 7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02" name="Picture 7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703" name="Picture 7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704" name="Picture 7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01600"/>
                  <wp:docPr id="705" name="Picture 7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4.png"/>
                          <pic:cNvPicPr/>
                        </pic:nvPicPr>
                        <pic:blipFill>
                          <a:blip r:embed="rId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06" name="Picture 7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66700"/>
                  <wp:docPr id="707" name="Picture 7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6.png"/>
                          <pic:cNvPicPr/>
                        </pic:nvPicPr>
                        <pic:blipFill>
                          <a:blip r:embed="rId3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08" name="Picture 7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09" name="Picture 7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10" name="Picture 7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39700"/>
                  <wp:docPr id="711" name="Picture 7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0.png"/>
                          <pic:cNvPicPr/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712" name="Picture 7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1.png"/>
                          <pic:cNvPicPr/>
                        </pic:nvPicPr>
                        <pic:blipFill>
                          <a:blip r:embed="rId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13" name="Picture 7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14" name="Picture 7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715" name="Picture 7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16" name="Picture 7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66700"/>
                  <wp:docPr id="717" name="Picture 7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6.png"/>
                          <pic:cNvPicPr/>
                        </pic:nvPicPr>
                        <pic:blipFill>
                          <a:blip r:embed="rId3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18" name="Picture 7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19" name="Picture 7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20" name="Picture 7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21" name="Picture 7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22" name="Picture 7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png"/><Relationship Id="rId193" Type="http://schemas.openxmlformats.org/officeDocument/2006/relationships/image" Target="media/image185.png"/><Relationship Id="rId194" Type="http://schemas.openxmlformats.org/officeDocument/2006/relationships/image" Target="media/image186.png"/><Relationship Id="rId195" Type="http://schemas.openxmlformats.org/officeDocument/2006/relationships/image" Target="media/image187.png"/><Relationship Id="rId196" Type="http://schemas.openxmlformats.org/officeDocument/2006/relationships/image" Target="media/image188.png"/><Relationship Id="rId197" Type="http://schemas.openxmlformats.org/officeDocument/2006/relationships/image" Target="media/image189.png"/><Relationship Id="rId198" Type="http://schemas.openxmlformats.org/officeDocument/2006/relationships/image" Target="media/image190.png"/><Relationship Id="rId199" Type="http://schemas.openxmlformats.org/officeDocument/2006/relationships/image" Target="media/image191.png"/><Relationship Id="rId200" Type="http://schemas.openxmlformats.org/officeDocument/2006/relationships/image" Target="media/image192.png"/><Relationship Id="rId201" Type="http://schemas.openxmlformats.org/officeDocument/2006/relationships/image" Target="media/image193.png"/><Relationship Id="rId202" Type="http://schemas.openxmlformats.org/officeDocument/2006/relationships/image" Target="media/image194.png"/><Relationship Id="rId203" Type="http://schemas.openxmlformats.org/officeDocument/2006/relationships/image" Target="media/image195.png"/><Relationship Id="rId204" Type="http://schemas.openxmlformats.org/officeDocument/2006/relationships/image" Target="media/image196.png"/><Relationship Id="rId205" Type="http://schemas.openxmlformats.org/officeDocument/2006/relationships/image" Target="media/image197.png"/><Relationship Id="rId206" Type="http://schemas.openxmlformats.org/officeDocument/2006/relationships/image" Target="media/image198.png"/><Relationship Id="rId207" Type="http://schemas.openxmlformats.org/officeDocument/2006/relationships/image" Target="media/image199.png"/><Relationship Id="rId208" Type="http://schemas.openxmlformats.org/officeDocument/2006/relationships/image" Target="media/image200.png"/><Relationship Id="rId209" Type="http://schemas.openxmlformats.org/officeDocument/2006/relationships/image" Target="media/image201.png"/><Relationship Id="rId210" Type="http://schemas.openxmlformats.org/officeDocument/2006/relationships/image" Target="media/image202.png"/><Relationship Id="rId211" Type="http://schemas.openxmlformats.org/officeDocument/2006/relationships/image" Target="media/image203.png"/><Relationship Id="rId212" Type="http://schemas.openxmlformats.org/officeDocument/2006/relationships/image" Target="media/image204.png"/><Relationship Id="rId213" Type="http://schemas.openxmlformats.org/officeDocument/2006/relationships/image" Target="media/image205.png"/><Relationship Id="rId214" Type="http://schemas.openxmlformats.org/officeDocument/2006/relationships/image" Target="media/image206.png"/><Relationship Id="rId215" Type="http://schemas.openxmlformats.org/officeDocument/2006/relationships/image" Target="media/image207.png"/><Relationship Id="rId216" Type="http://schemas.openxmlformats.org/officeDocument/2006/relationships/image" Target="media/image208.png"/><Relationship Id="rId217" Type="http://schemas.openxmlformats.org/officeDocument/2006/relationships/image" Target="media/image209.png"/><Relationship Id="rId218" Type="http://schemas.openxmlformats.org/officeDocument/2006/relationships/image" Target="media/image210.png"/><Relationship Id="rId219" Type="http://schemas.openxmlformats.org/officeDocument/2006/relationships/image" Target="media/image211.png"/><Relationship Id="rId220" Type="http://schemas.openxmlformats.org/officeDocument/2006/relationships/image" Target="media/image212.png"/><Relationship Id="rId221" Type="http://schemas.openxmlformats.org/officeDocument/2006/relationships/image" Target="media/image213.png"/><Relationship Id="rId222" Type="http://schemas.openxmlformats.org/officeDocument/2006/relationships/image" Target="media/image214.png"/><Relationship Id="rId223" Type="http://schemas.openxmlformats.org/officeDocument/2006/relationships/image" Target="media/image215.png"/><Relationship Id="rId224" Type="http://schemas.openxmlformats.org/officeDocument/2006/relationships/image" Target="media/image216.png"/><Relationship Id="rId225" Type="http://schemas.openxmlformats.org/officeDocument/2006/relationships/image" Target="media/image217.png"/><Relationship Id="rId226" Type="http://schemas.openxmlformats.org/officeDocument/2006/relationships/image" Target="media/image218.png"/><Relationship Id="rId227" Type="http://schemas.openxmlformats.org/officeDocument/2006/relationships/image" Target="media/image219.png"/><Relationship Id="rId228" Type="http://schemas.openxmlformats.org/officeDocument/2006/relationships/image" Target="media/image220.png"/><Relationship Id="rId229" Type="http://schemas.openxmlformats.org/officeDocument/2006/relationships/image" Target="media/image221.png"/><Relationship Id="rId230" Type="http://schemas.openxmlformats.org/officeDocument/2006/relationships/image" Target="media/image222.png"/><Relationship Id="rId231" Type="http://schemas.openxmlformats.org/officeDocument/2006/relationships/image" Target="media/image223.png"/><Relationship Id="rId232" Type="http://schemas.openxmlformats.org/officeDocument/2006/relationships/image" Target="media/image224.png"/><Relationship Id="rId233" Type="http://schemas.openxmlformats.org/officeDocument/2006/relationships/image" Target="media/image225.png"/><Relationship Id="rId234" Type="http://schemas.openxmlformats.org/officeDocument/2006/relationships/image" Target="media/image226.png"/><Relationship Id="rId235" Type="http://schemas.openxmlformats.org/officeDocument/2006/relationships/image" Target="media/image227.png"/><Relationship Id="rId236" Type="http://schemas.openxmlformats.org/officeDocument/2006/relationships/image" Target="media/image228.png"/><Relationship Id="rId237" Type="http://schemas.openxmlformats.org/officeDocument/2006/relationships/image" Target="media/image229.png"/><Relationship Id="rId238" Type="http://schemas.openxmlformats.org/officeDocument/2006/relationships/image" Target="media/image230.png"/><Relationship Id="rId239" Type="http://schemas.openxmlformats.org/officeDocument/2006/relationships/image" Target="media/image231.png"/><Relationship Id="rId240" Type="http://schemas.openxmlformats.org/officeDocument/2006/relationships/image" Target="media/image232.png"/><Relationship Id="rId241" Type="http://schemas.openxmlformats.org/officeDocument/2006/relationships/image" Target="media/image233.png"/><Relationship Id="rId242" Type="http://schemas.openxmlformats.org/officeDocument/2006/relationships/image" Target="media/image234.png"/><Relationship Id="rId243" Type="http://schemas.openxmlformats.org/officeDocument/2006/relationships/image" Target="media/image235.png"/><Relationship Id="rId244" Type="http://schemas.openxmlformats.org/officeDocument/2006/relationships/image" Target="media/image236.png"/><Relationship Id="rId245" Type="http://schemas.openxmlformats.org/officeDocument/2006/relationships/image" Target="media/image237.png"/><Relationship Id="rId246" Type="http://schemas.openxmlformats.org/officeDocument/2006/relationships/image" Target="media/image238.png"/><Relationship Id="rId247" Type="http://schemas.openxmlformats.org/officeDocument/2006/relationships/image" Target="media/image239.png"/><Relationship Id="rId248" Type="http://schemas.openxmlformats.org/officeDocument/2006/relationships/image" Target="media/image240.png"/><Relationship Id="rId249" Type="http://schemas.openxmlformats.org/officeDocument/2006/relationships/image" Target="media/image241.png"/><Relationship Id="rId250" Type="http://schemas.openxmlformats.org/officeDocument/2006/relationships/image" Target="media/image242.png"/><Relationship Id="rId251" Type="http://schemas.openxmlformats.org/officeDocument/2006/relationships/image" Target="media/image243.png"/><Relationship Id="rId252" Type="http://schemas.openxmlformats.org/officeDocument/2006/relationships/image" Target="media/image244.png"/><Relationship Id="rId253" Type="http://schemas.openxmlformats.org/officeDocument/2006/relationships/image" Target="media/image245.png"/><Relationship Id="rId254" Type="http://schemas.openxmlformats.org/officeDocument/2006/relationships/image" Target="media/image246.png"/><Relationship Id="rId255" Type="http://schemas.openxmlformats.org/officeDocument/2006/relationships/image" Target="media/image247.png"/><Relationship Id="rId256" Type="http://schemas.openxmlformats.org/officeDocument/2006/relationships/image" Target="media/image248.png"/><Relationship Id="rId257" Type="http://schemas.openxmlformats.org/officeDocument/2006/relationships/image" Target="media/image249.png"/><Relationship Id="rId258" Type="http://schemas.openxmlformats.org/officeDocument/2006/relationships/image" Target="media/image250.png"/><Relationship Id="rId259" Type="http://schemas.openxmlformats.org/officeDocument/2006/relationships/image" Target="media/image251.png"/><Relationship Id="rId260" Type="http://schemas.openxmlformats.org/officeDocument/2006/relationships/image" Target="media/image252.png"/><Relationship Id="rId261" Type="http://schemas.openxmlformats.org/officeDocument/2006/relationships/image" Target="media/image253.png"/><Relationship Id="rId262" Type="http://schemas.openxmlformats.org/officeDocument/2006/relationships/image" Target="media/image254.png"/><Relationship Id="rId263" Type="http://schemas.openxmlformats.org/officeDocument/2006/relationships/image" Target="media/image255.png"/><Relationship Id="rId264" Type="http://schemas.openxmlformats.org/officeDocument/2006/relationships/image" Target="media/image256.png"/><Relationship Id="rId265" Type="http://schemas.openxmlformats.org/officeDocument/2006/relationships/image" Target="media/image257.png"/><Relationship Id="rId266" Type="http://schemas.openxmlformats.org/officeDocument/2006/relationships/image" Target="media/image258.png"/><Relationship Id="rId267" Type="http://schemas.openxmlformats.org/officeDocument/2006/relationships/image" Target="media/image259.png"/><Relationship Id="rId268" Type="http://schemas.openxmlformats.org/officeDocument/2006/relationships/image" Target="media/image260.png"/><Relationship Id="rId269" Type="http://schemas.openxmlformats.org/officeDocument/2006/relationships/image" Target="media/image261.png"/><Relationship Id="rId270" Type="http://schemas.openxmlformats.org/officeDocument/2006/relationships/image" Target="media/image262.png"/><Relationship Id="rId271" Type="http://schemas.openxmlformats.org/officeDocument/2006/relationships/image" Target="media/image263.png"/><Relationship Id="rId272" Type="http://schemas.openxmlformats.org/officeDocument/2006/relationships/image" Target="media/image264.png"/><Relationship Id="rId273" Type="http://schemas.openxmlformats.org/officeDocument/2006/relationships/image" Target="media/image265.png"/><Relationship Id="rId274" Type="http://schemas.openxmlformats.org/officeDocument/2006/relationships/image" Target="media/image266.png"/><Relationship Id="rId275" Type="http://schemas.openxmlformats.org/officeDocument/2006/relationships/image" Target="media/image267.png"/><Relationship Id="rId276" Type="http://schemas.openxmlformats.org/officeDocument/2006/relationships/image" Target="media/image268.png"/><Relationship Id="rId277" Type="http://schemas.openxmlformats.org/officeDocument/2006/relationships/image" Target="media/image269.png"/><Relationship Id="rId278" Type="http://schemas.openxmlformats.org/officeDocument/2006/relationships/image" Target="media/image270.png"/><Relationship Id="rId279" Type="http://schemas.openxmlformats.org/officeDocument/2006/relationships/image" Target="media/image271.png"/><Relationship Id="rId280" Type="http://schemas.openxmlformats.org/officeDocument/2006/relationships/image" Target="media/image272.png"/><Relationship Id="rId281" Type="http://schemas.openxmlformats.org/officeDocument/2006/relationships/image" Target="media/image273.png"/><Relationship Id="rId282" Type="http://schemas.openxmlformats.org/officeDocument/2006/relationships/image" Target="media/image274.png"/><Relationship Id="rId283" Type="http://schemas.openxmlformats.org/officeDocument/2006/relationships/image" Target="media/image275.png"/><Relationship Id="rId284" Type="http://schemas.openxmlformats.org/officeDocument/2006/relationships/image" Target="media/image276.png"/><Relationship Id="rId285" Type="http://schemas.openxmlformats.org/officeDocument/2006/relationships/image" Target="media/image277.png"/><Relationship Id="rId286" Type="http://schemas.openxmlformats.org/officeDocument/2006/relationships/image" Target="media/image278.png"/><Relationship Id="rId287" Type="http://schemas.openxmlformats.org/officeDocument/2006/relationships/image" Target="media/image279.png"/><Relationship Id="rId288" Type="http://schemas.openxmlformats.org/officeDocument/2006/relationships/image" Target="media/image280.png"/><Relationship Id="rId289" Type="http://schemas.openxmlformats.org/officeDocument/2006/relationships/image" Target="media/image281.png"/><Relationship Id="rId290" Type="http://schemas.openxmlformats.org/officeDocument/2006/relationships/image" Target="media/image282.png"/><Relationship Id="rId291" Type="http://schemas.openxmlformats.org/officeDocument/2006/relationships/image" Target="media/image283.png"/><Relationship Id="rId292" Type="http://schemas.openxmlformats.org/officeDocument/2006/relationships/image" Target="media/image284.png"/><Relationship Id="rId293" Type="http://schemas.openxmlformats.org/officeDocument/2006/relationships/image" Target="media/image285.png"/><Relationship Id="rId294" Type="http://schemas.openxmlformats.org/officeDocument/2006/relationships/image" Target="media/image286.png"/><Relationship Id="rId295" Type="http://schemas.openxmlformats.org/officeDocument/2006/relationships/image" Target="media/image287.png"/><Relationship Id="rId296" Type="http://schemas.openxmlformats.org/officeDocument/2006/relationships/image" Target="media/image288.png"/><Relationship Id="rId297" Type="http://schemas.openxmlformats.org/officeDocument/2006/relationships/image" Target="media/image289.png"/><Relationship Id="rId298" Type="http://schemas.openxmlformats.org/officeDocument/2006/relationships/image" Target="media/image290.png"/><Relationship Id="rId299" Type="http://schemas.openxmlformats.org/officeDocument/2006/relationships/image" Target="media/image291.png"/><Relationship Id="rId300" Type="http://schemas.openxmlformats.org/officeDocument/2006/relationships/image" Target="media/image292.png"/><Relationship Id="rId301" Type="http://schemas.openxmlformats.org/officeDocument/2006/relationships/image" Target="media/image293.png"/><Relationship Id="rId302" Type="http://schemas.openxmlformats.org/officeDocument/2006/relationships/image" Target="media/image294.png"/><Relationship Id="rId303" Type="http://schemas.openxmlformats.org/officeDocument/2006/relationships/image" Target="media/image295.png"/><Relationship Id="rId304" Type="http://schemas.openxmlformats.org/officeDocument/2006/relationships/image" Target="media/image296.png"/><Relationship Id="rId305" Type="http://schemas.openxmlformats.org/officeDocument/2006/relationships/image" Target="media/image297.png"/><Relationship Id="rId306" Type="http://schemas.openxmlformats.org/officeDocument/2006/relationships/image" Target="media/image29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