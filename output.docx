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/>
          </w:p>
          <w:p>
            <w:r>
              <w:drawing>
                <wp:inline xmlns:a="http://schemas.openxmlformats.org/drawingml/2006/main" xmlns:pic="http://schemas.openxmlformats.org/drawingml/2006/picture">
                  <wp:extent cx="101600" cy="889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88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50800" cy="76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8640"/>
            <w:gridSpan w:val="3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